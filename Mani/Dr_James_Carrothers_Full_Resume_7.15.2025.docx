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6A6D" w14:textId="77777777" w:rsidR="005A5535" w:rsidRDefault="00000000">
      <w:pPr>
        <w:pStyle w:val="Title"/>
      </w:pPr>
      <w:r>
        <w:t>Dr. James L. Carrothers</w:t>
      </w:r>
    </w:p>
    <w:p w14:paraId="75CBA2AC" w14:textId="77777777" w:rsidR="005A5535" w:rsidRDefault="00000000">
      <w:r>
        <w:t>President, Carrothers Associates, USA Consulting</w:t>
      </w:r>
    </w:p>
    <w:p w14:paraId="202CA0D7" w14:textId="77777777" w:rsidR="005A5535" w:rsidRDefault="00000000">
      <w:r>
        <w:t>SAP Training Instructor – Michael Management Corporation</w:t>
      </w:r>
    </w:p>
    <w:p w14:paraId="6B23116C" w14:textId="77777777" w:rsidR="005A5535" w:rsidRDefault="00000000">
      <w:r>
        <w:t>Charlotte, NC · (704) 562-3564 · carrothersassociates@gmail.com</w:t>
      </w:r>
    </w:p>
    <w:p w14:paraId="3B605AB7" w14:textId="77777777" w:rsidR="005A5535" w:rsidRDefault="00000000">
      <w:r>
        <w:t>LinkedIn: https://www.linkedin.com/in/dr-james-l-carrothers/</w:t>
      </w:r>
    </w:p>
    <w:p w14:paraId="7A84E955" w14:textId="77777777" w:rsidR="005A5535" w:rsidRDefault="00000000">
      <w:pPr>
        <w:pStyle w:val="Heading1"/>
      </w:pPr>
      <w:r>
        <w:t>Summary</w:t>
      </w:r>
    </w:p>
    <w:p w14:paraId="57F84D53" w14:textId="3FE8A267" w:rsidR="005A5535" w:rsidRDefault="00000000">
      <w:r>
        <w:t>Seasoned SAP consulting executive with over 26 years of implementation, training, and solution architecture experience across SAP ECC and S/4HANA platforms. Proven leader in Procure to Pay (PTP), Production Planning (PP), Plant Maintenance (PM), and Supply Chain Management (SCM). Veteran of Big 4 consulting (Deloitte, BearingPoint, PwC), with deep expertise across public and private sectors including Aerospace, Defense, Manufacturing, and Retail. Adept at leading global rollouts, training initiatives, and transformation programs.</w:t>
      </w:r>
      <w:r w:rsidR="00B11EBF">
        <w:t xml:space="preserve"> Public sector and defense work, holder of Secret Clearance.</w:t>
      </w:r>
    </w:p>
    <w:p w14:paraId="6BBB5546" w14:textId="77777777" w:rsidR="005A5535" w:rsidRDefault="00000000">
      <w:pPr>
        <w:pStyle w:val="Heading1"/>
      </w:pPr>
      <w:r>
        <w:t>Core Expertise</w:t>
      </w:r>
    </w:p>
    <w:p w14:paraId="0CC33C65" w14:textId="77777777" w:rsidR="005A5535" w:rsidRDefault="00000000">
      <w:pPr>
        <w:pStyle w:val="ListBullet"/>
      </w:pPr>
      <w:r>
        <w:t>• SAP S/4HANA and ECC: PTP, MM, PP, PM, WM, QM, SD, FI, AM</w:t>
      </w:r>
    </w:p>
    <w:p w14:paraId="2179CDEC" w14:textId="1DAC9FFA" w:rsidR="001C299C" w:rsidRDefault="001C299C" w:rsidP="001C299C">
      <w:pPr>
        <w:pStyle w:val="ListBullet"/>
      </w:pPr>
      <w:r>
        <w:t xml:space="preserve">• </w:t>
      </w:r>
      <w:proofErr w:type="spellStart"/>
      <w:r w:rsidRPr="001C299C">
        <w:t>Worksoft</w:t>
      </w:r>
      <w:proofErr w:type="spellEnd"/>
      <w:r w:rsidRPr="001C299C">
        <w:t xml:space="preserve"> Certify, developing and executing reusable test scripts to validate critical business processes across modules including MM</w:t>
      </w:r>
      <w:r w:rsidR="00B11EBF">
        <w:t>,</w:t>
      </w:r>
      <w:r w:rsidRPr="001C299C">
        <w:t xml:space="preserve"> FI, and HR</w:t>
      </w:r>
    </w:p>
    <w:p w14:paraId="38F099C7" w14:textId="77777777" w:rsidR="005A5535" w:rsidRDefault="00000000">
      <w:pPr>
        <w:pStyle w:val="ListBullet"/>
      </w:pPr>
      <w:r>
        <w:t>• Process Improvement &amp; Best Practices</w:t>
      </w:r>
    </w:p>
    <w:p w14:paraId="01482BC8" w14:textId="77777777" w:rsidR="005A5535" w:rsidRDefault="00000000">
      <w:pPr>
        <w:pStyle w:val="ListBullet"/>
      </w:pPr>
      <w:r>
        <w:t xml:space="preserve">• SAP Ariba, Coupa, IPPE, </w:t>
      </w:r>
      <w:proofErr w:type="spellStart"/>
      <w:r>
        <w:t>iMRO</w:t>
      </w:r>
      <w:proofErr w:type="spellEnd"/>
      <w:r>
        <w:t>, MDG</w:t>
      </w:r>
    </w:p>
    <w:p w14:paraId="48C44BE2" w14:textId="77777777" w:rsidR="005A5535" w:rsidRDefault="00000000">
      <w:pPr>
        <w:pStyle w:val="ListBullet"/>
      </w:pPr>
      <w:r>
        <w:t>• Data Migration, Testing (HP ALM, Solution Manager)</w:t>
      </w:r>
    </w:p>
    <w:p w14:paraId="2D9FE7BC" w14:textId="77777777" w:rsidR="005A5535" w:rsidRDefault="00000000">
      <w:pPr>
        <w:pStyle w:val="ListBullet"/>
      </w:pPr>
      <w:r>
        <w:t>• Global Project Leadership &amp; Change Management</w:t>
      </w:r>
    </w:p>
    <w:p w14:paraId="6A89D2F0" w14:textId="77777777" w:rsidR="005A5535" w:rsidRDefault="00000000">
      <w:pPr>
        <w:pStyle w:val="ListBullet"/>
      </w:pPr>
      <w:r>
        <w:t>• Functional Design, Training Development, End-User Support</w:t>
      </w:r>
    </w:p>
    <w:p w14:paraId="446E3181" w14:textId="77777777" w:rsidR="005A5535" w:rsidRDefault="00000000">
      <w:pPr>
        <w:pStyle w:val="ListBullet"/>
      </w:pPr>
      <w:r>
        <w:t>• Industry Experience: Aerospace, Defense, Automotive, CPG, Public Sector, Pharma, Retail, Chemicals</w:t>
      </w:r>
    </w:p>
    <w:p w14:paraId="6F0E208B" w14:textId="77777777" w:rsidR="00526AC1" w:rsidRDefault="00526AC1" w:rsidP="00526AC1">
      <w:pPr>
        <w:pStyle w:val="ListBullet"/>
        <w:numPr>
          <w:ilvl w:val="0"/>
          <w:numId w:val="0"/>
        </w:numPr>
        <w:ind w:left="360" w:hanging="360"/>
      </w:pPr>
    </w:p>
    <w:p w14:paraId="6BDA0D91" w14:textId="77777777" w:rsidR="00363D66" w:rsidRDefault="00363D66">
      <w:pPr>
        <w:pStyle w:val="Heading1"/>
      </w:pPr>
    </w:p>
    <w:p w14:paraId="526E066B" w14:textId="32C287A2" w:rsidR="005A5535" w:rsidRDefault="00000000">
      <w:pPr>
        <w:pStyle w:val="Heading1"/>
      </w:pPr>
      <w:r>
        <w:t>Professional Experience</w:t>
      </w:r>
    </w:p>
    <w:p w14:paraId="61F90791" w14:textId="77777777" w:rsidR="005A5535" w:rsidRDefault="00000000">
      <w:pPr>
        <w:pStyle w:val="Heading2"/>
      </w:pPr>
      <w:r>
        <w:t>President</w:t>
      </w:r>
      <w:r>
        <w:br/>
        <w:t>Carrothers Associates, USA Consulting</w:t>
      </w:r>
      <w:r>
        <w:br/>
        <w:t>Charlotte, NC | 2000–Present</w:t>
      </w:r>
    </w:p>
    <w:p w14:paraId="29A43792" w14:textId="77777777" w:rsidR="005A5535" w:rsidRDefault="00000000">
      <w:r>
        <w:t>Lead SAP advisory and training firm supporting Fortune 500 companies and government agencies across the U.S. and globally.</w:t>
      </w:r>
    </w:p>
    <w:p w14:paraId="1BF4931D" w14:textId="77777777" w:rsidR="005A5535" w:rsidRDefault="00000000">
      <w:r>
        <w:t>Select Clients &amp; Engagements:</w:t>
      </w:r>
    </w:p>
    <w:p w14:paraId="10BC866C" w14:textId="77777777" w:rsidR="005A5535" w:rsidRDefault="00000000">
      <w:pPr>
        <w:pStyle w:val="ListBullet"/>
      </w:pPr>
      <w:r>
        <w:t>Deloitte (US Navy, Arlington, VA) – SAP S/4HANA PTP SME (2024–2025)</w:t>
      </w:r>
    </w:p>
    <w:p w14:paraId="2B7D8A45" w14:textId="77777777" w:rsidR="005A5535" w:rsidRDefault="00000000">
      <w:pPr>
        <w:pStyle w:val="ListBullet2"/>
      </w:pPr>
      <w:r>
        <w:t xml:space="preserve">  • Led workshops and gap analysis for Navy S/4HANA upgrade.</w:t>
      </w:r>
    </w:p>
    <w:p w14:paraId="0A2E32EA" w14:textId="77777777" w:rsidR="005A5535" w:rsidRDefault="00000000">
      <w:pPr>
        <w:pStyle w:val="ListBullet2"/>
      </w:pPr>
      <w:r>
        <w:t xml:space="preserve">  • Created functional specs and process flows for PTP/MM integration.</w:t>
      </w:r>
    </w:p>
    <w:p w14:paraId="2963F72D" w14:textId="77777777" w:rsidR="005A5535" w:rsidRDefault="00000000">
      <w:pPr>
        <w:pStyle w:val="ListBullet"/>
      </w:pPr>
      <w:r>
        <w:t>Lockheed Martin (Sunnyvale, CA) – SAP S/4HANA PTP Consultant (2023–2024)</w:t>
      </w:r>
    </w:p>
    <w:p w14:paraId="7B0E4DB7" w14:textId="77777777" w:rsidR="005A5535" w:rsidRDefault="00000000">
      <w:pPr>
        <w:pStyle w:val="ListBullet2"/>
      </w:pPr>
      <w:r>
        <w:t xml:space="preserve">  • Advised on procurement and production planning for space division.</w:t>
      </w:r>
    </w:p>
    <w:p w14:paraId="6EC8538C" w14:textId="77777777" w:rsidR="005A5535" w:rsidRDefault="00000000">
      <w:pPr>
        <w:pStyle w:val="ListBullet2"/>
      </w:pPr>
      <w:r>
        <w:t xml:space="preserve">  • Developed PTP architecture and functional documentation.</w:t>
      </w:r>
    </w:p>
    <w:p w14:paraId="163A1B9F" w14:textId="77777777" w:rsidR="005A5535" w:rsidRDefault="00000000">
      <w:pPr>
        <w:pStyle w:val="ListBullet"/>
      </w:pPr>
      <w:r>
        <w:t>US Navy (Mechanicsburg, PA) – SAP Senior PTP Consultant (2020–2023)</w:t>
      </w:r>
    </w:p>
    <w:p w14:paraId="795BD57B" w14:textId="3F8B1689" w:rsidR="00B11EBF" w:rsidRDefault="00B11EBF" w:rsidP="00B11EBF">
      <w:pPr>
        <w:pStyle w:val="ListBullet2"/>
      </w:pPr>
      <w:r>
        <w:t xml:space="preserve">• </w:t>
      </w:r>
      <w:proofErr w:type="spellStart"/>
      <w:r>
        <w:t>Worksoft</w:t>
      </w:r>
      <w:proofErr w:type="spellEnd"/>
      <w:r>
        <w:t xml:space="preserve"> testing for new Navy commands in </w:t>
      </w:r>
      <w:r w:rsidRPr="001C299C">
        <w:t>MM</w:t>
      </w:r>
      <w:r>
        <w:t>,</w:t>
      </w:r>
      <w:r w:rsidRPr="001C299C">
        <w:t xml:space="preserve"> FI, and HR</w:t>
      </w:r>
      <w:r>
        <w:t xml:space="preserve">. </w:t>
      </w:r>
    </w:p>
    <w:p w14:paraId="57EF02B2" w14:textId="64BC8E19" w:rsidR="00B11EBF" w:rsidRDefault="00B11EBF" w:rsidP="00B11EBF">
      <w:pPr>
        <w:pStyle w:val="ListBullet2"/>
      </w:pPr>
      <w:r>
        <w:t>• Tier 3 Firefighter role updating sensitive data records and documents.</w:t>
      </w:r>
    </w:p>
    <w:p w14:paraId="4E425CAE" w14:textId="40E3E113" w:rsidR="005A5535" w:rsidRDefault="00000000">
      <w:pPr>
        <w:pStyle w:val="ListBullet2"/>
      </w:pPr>
      <w:r>
        <w:t xml:space="preserve"> • Led Marine Corps SAP implementation and post-go-live support.</w:t>
      </w:r>
    </w:p>
    <w:p w14:paraId="62EA68B5" w14:textId="18D1B14A" w:rsidR="005A5535" w:rsidRDefault="00000000">
      <w:pPr>
        <w:pStyle w:val="ListBullet2"/>
      </w:pPr>
      <w:r>
        <w:t xml:space="preserve"> • Oversaw data integration, IDoc monitoring, and testing.</w:t>
      </w:r>
    </w:p>
    <w:p w14:paraId="55BFDE5D" w14:textId="77777777" w:rsidR="005A5535" w:rsidRDefault="00000000">
      <w:pPr>
        <w:pStyle w:val="ListBullet"/>
      </w:pPr>
      <w:r>
        <w:t>Hallmark (Kansas City, MO) – Master Data Consultant (2019–2020)</w:t>
      </w:r>
    </w:p>
    <w:p w14:paraId="3CC2843B" w14:textId="77777777" w:rsidR="005A5535" w:rsidRDefault="00000000">
      <w:pPr>
        <w:pStyle w:val="ListBullet2"/>
      </w:pPr>
      <w:r>
        <w:t xml:space="preserve">  • Designed and facilitated master data sessions and migration strategy.</w:t>
      </w:r>
    </w:p>
    <w:p w14:paraId="0D579B3C" w14:textId="77777777" w:rsidR="005A5535" w:rsidRDefault="00000000">
      <w:pPr>
        <w:pStyle w:val="ListBullet"/>
      </w:pPr>
      <w:r>
        <w:t>Ferrovial Services (Austin, TX) – PTP Solution Architect/Project Manager (2019)</w:t>
      </w:r>
    </w:p>
    <w:p w14:paraId="74EB116E" w14:textId="77777777" w:rsidR="005A5535" w:rsidRDefault="00000000">
      <w:pPr>
        <w:pStyle w:val="ListBullet2"/>
      </w:pPr>
      <w:r>
        <w:t xml:space="preserve">  • Led S/4 HANA procurement solution for North American operations.</w:t>
      </w:r>
    </w:p>
    <w:p w14:paraId="7908917C" w14:textId="77777777" w:rsidR="005A5535" w:rsidRDefault="00000000">
      <w:pPr>
        <w:pStyle w:val="ListBullet2"/>
      </w:pPr>
      <w:r>
        <w:t xml:space="preserve">  • Evaluated Coupa integration and led change management planning.</w:t>
      </w:r>
    </w:p>
    <w:p w14:paraId="58C22ADF" w14:textId="77777777" w:rsidR="005A5535" w:rsidRDefault="00000000">
      <w:pPr>
        <w:pStyle w:val="ListBullet"/>
      </w:pPr>
      <w:r>
        <w:t>Micron Technologies (Boise, ID) – SAP PTP Team Lead (2019)</w:t>
      </w:r>
    </w:p>
    <w:p w14:paraId="2BF38B59" w14:textId="77777777" w:rsidR="005A5535" w:rsidRDefault="00000000">
      <w:pPr>
        <w:pStyle w:val="ListBullet2"/>
      </w:pPr>
      <w:r>
        <w:t xml:space="preserve">  • Developed Capital Procurement solution and sandbox configuration.</w:t>
      </w:r>
    </w:p>
    <w:p w14:paraId="3935A31C" w14:textId="77777777" w:rsidR="005A5535" w:rsidRDefault="00000000">
      <w:pPr>
        <w:pStyle w:val="ListBullet2"/>
      </w:pPr>
      <w:r>
        <w:t xml:space="preserve">  • Facilitated cross-functional design sessions and Ariba integration.</w:t>
      </w:r>
    </w:p>
    <w:p w14:paraId="59BF317A" w14:textId="77777777" w:rsidR="005A5535" w:rsidRDefault="00000000">
      <w:pPr>
        <w:pStyle w:val="ListBullet"/>
      </w:pPr>
      <w:r>
        <w:t>ND Paper (Dayton, OH) – Senior Consultant – SAP PTP and PM (2018–2019)</w:t>
      </w:r>
    </w:p>
    <w:p w14:paraId="16D9FA07" w14:textId="77777777" w:rsidR="005A5535" w:rsidRDefault="00000000">
      <w:pPr>
        <w:pStyle w:val="ListBullet2"/>
      </w:pPr>
      <w:r>
        <w:t xml:space="preserve">  • Configured new plant acquisition and loaded legacy master data.</w:t>
      </w:r>
    </w:p>
    <w:p w14:paraId="435996D0" w14:textId="77777777" w:rsidR="005A5535" w:rsidRDefault="00000000">
      <w:pPr>
        <w:pStyle w:val="ListBullet2"/>
      </w:pPr>
      <w:r>
        <w:lastRenderedPageBreak/>
        <w:t xml:space="preserve">  • Defined functional locations, maintenance plans, and task lists.</w:t>
      </w:r>
    </w:p>
    <w:p w14:paraId="5EFB9336" w14:textId="77777777" w:rsidR="005A5535" w:rsidRDefault="00000000">
      <w:pPr>
        <w:pStyle w:val="ListBullet"/>
      </w:pPr>
      <w:r>
        <w:t>Coca-Cola (US &amp; Canada) – SAP PTP and PM SME (2016–2018)</w:t>
      </w:r>
    </w:p>
    <w:p w14:paraId="744B5CCD" w14:textId="77777777" w:rsidR="005A5535" w:rsidRDefault="00000000">
      <w:pPr>
        <w:pStyle w:val="ListBullet2"/>
      </w:pPr>
      <w:r>
        <w:t xml:space="preserve">  • Led SAP PM and MRO support across North America.</w:t>
      </w:r>
    </w:p>
    <w:p w14:paraId="0A340AAE" w14:textId="77777777" w:rsidR="005A5535" w:rsidRDefault="00000000">
      <w:pPr>
        <w:pStyle w:val="ListBullet2"/>
      </w:pPr>
      <w:r>
        <w:t xml:space="preserve">  • Supported custom RF warehouse processes and global SAP rollout.</w:t>
      </w:r>
    </w:p>
    <w:p w14:paraId="098A5F66" w14:textId="77777777" w:rsidR="005A5535" w:rsidRDefault="00000000">
      <w:pPr>
        <w:pStyle w:val="ListBullet"/>
      </w:pPr>
      <w:r>
        <w:t>Bristow Group (Nigeria &amp; Scotland) – SAP PM &amp; PTP Lead (2015–2016)</w:t>
      </w:r>
    </w:p>
    <w:p w14:paraId="1C7A89A6" w14:textId="77777777" w:rsidR="005A5535" w:rsidRDefault="00000000">
      <w:pPr>
        <w:pStyle w:val="ListBullet2"/>
      </w:pPr>
      <w:r>
        <w:t xml:space="preserve">  • Trained international teams on Plant Maintenance best practices.</w:t>
      </w:r>
    </w:p>
    <w:p w14:paraId="23FF649F" w14:textId="77777777" w:rsidR="005A5535" w:rsidRDefault="00000000">
      <w:pPr>
        <w:pStyle w:val="ListBullet2"/>
      </w:pPr>
      <w:r>
        <w:t xml:space="preserve">  • Validated </w:t>
      </w:r>
      <w:proofErr w:type="spellStart"/>
      <w:r>
        <w:t>iMRO</w:t>
      </w:r>
      <w:proofErr w:type="spellEnd"/>
      <w:r>
        <w:t xml:space="preserve"> functionality and supported global rollout.</w:t>
      </w:r>
    </w:p>
    <w:p w14:paraId="17C3EDE6" w14:textId="77777777" w:rsidR="005A5535" w:rsidRDefault="00000000">
      <w:pPr>
        <w:pStyle w:val="Heading1"/>
      </w:pPr>
      <w:r>
        <w:t>Teaching &amp; Training Experience</w:t>
      </w:r>
    </w:p>
    <w:p w14:paraId="528A44A1" w14:textId="2BD3F9C3" w:rsidR="005A5535" w:rsidRDefault="00000000">
      <w:pPr>
        <w:pStyle w:val="ListBullet"/>
      </w:pPr>
      <w:r>
        <w:t xml:space="preserve">UNC Charlotte – Visiting Assistant </w:t>
      </w:r>
      <w:r w:rsidR="00526AC1">
        <w:t xml:space="preserve">and Adjunct </w:t>
      </w:r>
      <w:r>
        <w:t>Professor (2021–Present)</w:t>
      </w:r>
    </w:p>
    <w:p w14:paraId="1D77B78C" w14:textId="77777777" w:rsidR="005A5535" w:rsidRDefault="00000000">
      <w:pPr>
        <w:pStyle w:val="ListBullet2"/>
      </w:pPr>
      <w:r>
        <w:t xml:space="preserve">  • Courses: Operations Planning &amp; Control, MIS</w:t>
      </w:r>
    </w:p>
    <w:p w14:paraId="14C92E49" w14:textId="77777777" w:rsidR="005A5535" w:rsidRDefault="00000000">
      <w:pPr>
        <w:pStyle w:val="ListBullet2"/>
      </w:pPr>
      <w:r>
        <w:t xml:space="preserve">  • Research focus: SAP training, process improvement</w:t>
      </w:r>
    </w:p>
    <w:p w14:paraId="05015162" w14:textId="77777777" w:rsidR="005A5535" w:rsidRDefault="00000000">
      <w:pPr>
        <w:pStyle w:val="ListBullet"/>
      </w:pPr>
      <w:r>
        <w:t>Central Piedmont Community College – SAP Instructor (2016–2017)</w:t>
      </w:r>
    </w:p>
    <w:p w14:paraId="1E9BCC2F" w14:textId="77777777" w:rsidR="005A5535" w:rsidRDefault="00000000">
      <w:pPr>
        <w:pStyle w:val="ListBullet2"/>
      </w:pPr>
      <w:r>
        <w:t xml:space="preserve">  • Developed SAP Administration and Supply Chain curriculum</w:t>
      </w:r>
    </w:p>
    <w:p w14:paraId="59F4E7A9" w14:textId="77777777" w:rsidR="005A5535" w:rsidRDefault="00000000">
      <w:pPr>
        <w:pStyle w:val="ListBullet"/>
      </w:pPr>
      <w:r>
        <w:t>Michael Management Corporation – Online SAP Instructor (2016–Present)</w:t>
      </w:r>
    </w:p>
    <w:p w14:paraId="23682E44" w14:textId="77777777" w:rsidR="005A5535" w:rsidRDefault="00000000">
      <w:pPr>
        <w:pStyle w:val="ListBullet2"/>
      </w:pPr>
      <w:r>
        <w:t xml:space="preserve">  • Authored multiple courses on MM, PP, and S/4HANA topics</w:t>
      </w:r>
    </w:p>
    <w:p w14:paraId="6EC3A172" w14:textId="77777777" w:rsidR="005A5535" w:rsidRDefault="00000000">
      <w:pPr>
        <w:pStyle w:val="Heading1"/>
      </w:pPr>
      <w:r>
        <w:t>Education</w:t>
      </w:r>
    </w:p>
    <w:p w14:paraId="62157BD6" w14:textId="77777777" w:rsidR="005A5535" w:rsidRDefault="00000000">
      <w:pPr>
        <w:pStyle w:val="ListBullet"/>
      </w:pPr>
      <w:r>
        <w:t>Doctor of Business Administration (DBA), UNC Charlotte (2021)</w:t>
      </w:r>
    </w:p>
    <w:p w14:paraId="6D3CB075" w14:textId="77777777" w:rsidR="005A5535" w:rsidRDefault="00000000">
      <w:pPr>
        <w:pStyle w:val="ListBullet"/>
      </w:pPr>
      <w:r>
        <w:t>MBA – McColl School of Business, Queens University of Charlotte (1992)</w:t>
      </w:r>
    </w:p>
    <w:p w14:paraId="4C4A720A" w14:textId="77777777" w:rsidR="005A5535" w:rsidRDefault="00000000">
      <w:pPr>
        <w:pStyle w:val="ListBullet"/>
      </w:pPr>
      <w:r>
        <w:t>Graduate Certificate – Information Technology, UNC Charlotte (2003)</w:t>
      </w:r>
    </w:p>
    <w:p w14:paraId="5F05B516" w14:textId="77777777" w:rsidR="005A5535" w:rsidRDefault="00000000">
      <w:pPr>
        <w:pStyle w:val="ListBullet"/>
      </w:pPr>
      <w:r>
        <w:t>BS – Industrial Technology (Manufacturing Technology), North Carolina A&amp;T State University (1984)</w:t>
      </w:r>
    </w:p>
    <w:p w14:paraId="7900E375" w14:textId="77777777" w:rsidR="005A5535" w:rsidRDefault="00000000">
      <w:pPr>
        <w:pStyle w:val="ListBullet"/>
      </w:pPr>
      <w:r>
        <w:t>BS – Business Administration (Management &amp; Marketing), North Carolina A&amp;T State University (1982)</w:t>
      </w:r>
    </w:p>
    <w:p w14:paraId="3222F0DF" w14:textId="77777777" w:rsidR="005A5535" w:rsidRDefault="00000000">
      <w:pPr>
        <w:pStyle w:val="Heading1"/>
      </w:pPr>
      <w:r>
        <w:t>Community &amp; Certifications</w:t>
      </w:r>
    </w:p>
    <w:p w14:paraId="017F6E1D" w14:textId="77777777" w:rsidR="005A5535" w:rsidRDefault="00000000">
      <w:pPr>
        <w:pStyle w:val="ListBullet"/>
      </w:pPr>
      <w:r>
        <w:t>• Board Member, C.W. Williams Community Health Center (2015–2017)</w:t>
      </w:r>
    </w:p>
    <w:p w14:paraId="10AFEC82" w14:textId="77777777" w:rsidR="005A5535" w:rsidRDefault="00000000">
      <w:pPr>
        <w:pStyle w:val="ListBullet"/>
      </w:pPr>
      <w:r>
        <w:t>• Life Member, Kappa Alpha Psi Fraternity</w:t>
      </w:r>
    </w:p>
    <w:p w14:paraId="481103E1" w14:textId="77777777" w:rsidR="005A5535" w:rsidRDefault="00000000">
      <w:pPr>
        <w:pStyle w:val="ListBullet"/>
      </w:pPr>
      <w:r>
        <w:t>• SAP S/4HANA Delta Training</w:t>
      </w:r>
    </w:p>
    <w:p w14:paraId="4FCEAD1C" w14:textId="77777777" w:rsidR="005A5535" w:rsidRDefault="00000000">
      <w:pPr>
        <w:pStyle w:val="ListBullet"/>
      </w:pPr>
      <w:r>
        <w:t>• SAP Solution Manager</w:t>
      </w:r>
    </w:p>
    <w:p w14:paraId="46D3EF93" w14:textId="77777777" w:rsidR="005A5535" w:rsidRDefault="00000000">
      <w:pPr>
        <w:pStyle w:val="ListBullet"/>
      </w:pPr>
      <w:r>
        <w:t>• HP ALM, Mercury Quality Center</w:t>
      </w:r>
    </w:p>
    <w:p w14:paraId="4B9AC387" w14:textId="77777777" w:rsidR="005A5535" w:rsidRDefault="00000000">
      <w:pPr>
        <w:pStyle w:val="ListBullet"/>
      </w:pPr>
      <w:r>
        <w:t xml:space="preserve">• SAP Ariba, Coupa, VIM, </w:t>
      </w:r>
      <w:proofErr w:type="spellStart"/>
      <w:r>
        <w:t>iMRO</w:t>
      </w:r>
      <w:proofErr w:type="spellEnd"/>
    </w:p>
    <w:p w14:paraId="0B4BE5D1" w14:textId="27476AF7" w:rsidR="005A5535" w:rsidRDefault="005A5535" w:rsidP="00363D66">
      <w:pPr>
        <w:pStyle w:val="ListBullet"/>
        <w:numPr>
          <w:ilvl w:val="0"/>
          <w:numId w:val="0"/>
        </w:numPr>
        <w:ind w:left="360"/>
      </w:pPr>
    </w:p>
    <w:sectPr w:rsidR="005A5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C66FE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65045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015983">
    <w:abstractNumId w:val="8"/>
  </w:num>
  <w:num w:numId="2" w16cid:durableId="132254653">
    <w:abstractNumId w:val="6"/>
  </w:num>
  <w:num w:numId="3" w16cid:durableId="1403597101">
    <w:abstractNumId w:val="5"/>
  </w:num>
  <w:num w:numId="4" w16cid:durableId="366637647">
    <w:abstractNumId w:val="4"/>
  </w:num>
  <w:num w:numId="5" w16cid:durableId="175774832">
    <w:abstractNumId w:val="7"/>
  </w:num>
  <w:num w:numId="6" w16cid:durableId="135685802">
    <w:abstractNumId w:val="3"/>
  </w:num>
  <w:num w:numId="7" w16cid:durableId="2067408717">
    <w:abstractNumId w:val="2"/>
  </w:num>
  <w:num w:numId="8" w16cid:durableId="492457414">
    <w:abstractNumId w:val="1"/>
  </w:num>
  <w:num w:numId="9" w16cid:durableId="154587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B53"/>
    <w:rsid w:val="001C299C"/>
    <w:rsid w:val="0029639D"/>
    <w:rsid w:val="00326F90"/>
    <w:rsid w:val="00363D66"/>
    <w:rsid w:val="003E123F"/>
    <w:rsid w:val="00526AC1"/>
    <w:rsid w:val="005A5535"/>
    <w:rsid w:val="006019C4"/>
    <w:rsid w:val="006270D8"/>
    <w:rsid w:val="00AA1D8D"/>
    <w:rsid w:val="00B11EBF"/>
    <w:rsid w:val="00B47730"/>
    <w:rsid w:val="00CB0664"/>
    <w:rsid w:val="00E012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3AB51"/>
  <w14:defaultImageDpi w14:val="300"/>
  <w15:docId w15:val="{5A685B7D-DB28-41C9-B917-04ADBE54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Carrothers</cp:lastModifiedBy>
  <cp:revision>2</cp:revision>
  <dcterms:created xsi:type="dcterms:W3CDTF">2025-08-21T00:56:00Z</dcterms:created>
  <dcterms:modified xsi:type="dcterms:W3CDTF">2025-08-21T00:56:00Z</dcterms:modified>
  <cp:category/>
</cp:coreProperties>
</file>