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2F306" w14:textId="38C99FC1" w:rsidR="005436E5" w:rsidRDefault="00B23EAE">
      <w:r w:rsidRPr="00B23EAE">
        <w:t>Firdawek Ayele</w:t>
      </w:r>
      <w:r w:rsidR="00000000">
        <w:br/>
        <w:t>Phone: (202) 749-3809 | Email: firdeatkuye@gmail.com</w:t>
      </w:r>
      <w:r w:rsidR="00000000">
        <w:br/>
        <w:t>Location: Silver Spring, MD 20902</w:t>
      </w:r>
    </w:p>
    <w:p w14:paraId="0E3217A8" w14:textId="77777777" w:rsidR="005436E5" w:rsidRDefault="00000000">
      <w:r>
        <w:rPr>
          <w:b/>
          <w:sz w:val="24"/>
        </w:rPr>
        <w:t>PROFESSIONAL SUMMARY</w:t>
      </w:r>
    </w:p>
    <w:p w14:paraId="7775BF02" w14:textId="77777777" w:rsidR="004E4D4B" w:rsidRDefault="00000000">
      <w:r>
        <w:t xml:space="preserve">Results-driven IT professional with 8+ years of experience in designing, developing, and administering enterprise solutions using Microsoft SharePoint (2010–2019, Online/Office 365) and the Power Platform (Power Apps, Power Automate, Power BI, Dataverse). </w:t>
      </w:r>
    </w:p>
    <w:p w14:paraId="1CBFC11C" w14:textId="77777777" w:rsidR="00D606CF" w:rsidRDefault="00000000">
      <w:r>
        <w:t xml:space="preserve">Proven expertise in modern intranet design, business process automation, and data visualization. </w:t>
      </w:r>
    </w:p>
    <w:p w14:paraId="32C23FC7" w14:textId="53B33331" w:rsidR="005436E5" w:rsidRDefault="00000000">
      <w:r>
        <w:t>Certified in Microsoft Power Platform Development (PL-400).</w:t>
      </w:r>
    </w:p>
    <w:p w14:paraId="61159486" w14:textId="77777777" w:rsidR="005436E5" w:rsidRDefault="00000000">
      <w:r>
        <w:rPr>
          <w:b/>
          <w:sz w:val="24"/>
        </w:rPr>
        <w:t>CORE COMPETENCIES</w:t>
      </w:r>
    </w:p>
    <w:p w14:paraId="13EFD3B7" w14:textId="77777777" w:rsidR="005436E5" w:rsidRDefault="00000000">
      <w:pPr>
        <w:pStyle w:val="ListBullet"/>
      </w:pPr>
      <w:r>
        <w:rPr>
          <w:sz w:val="21"/>
        </w:rPr>
        <w:t>SharePoint Development &amp; Administration (On-Premises &amp; Online)</w:t>
      </w:r>
    </w:p>
    <w:p w14:paraId="7299D0B2" w14:textId="77777777" w:rsidR="005436E5" w:rsidRDefault="00000000">
      <w:pPr>
        <w:pStyle w:val="ListBullet"/>
      </w:pPr>
      <w:r>
        <w:rPr>
          <w:sz w:val="21"/>
        </w:rPr>
        <w:t>Power Apps (Canvas &amp; Model-Driven), Power Automate, Power BI</w:t>
      </w:r>
    </w:p>
    <w:p w14:paraId="11E825DE" w14:textId="77777777" w:rsidR="005436E5" w:rsidRDefault="00000000">
      <w:pPr>
        <w:pStyle w:val="ListBullet"/>
      </w:pPr>
      <w:r>
        <w:rPr>
          <w:sz w:val="21"/>
        </w:rPr>
        <w:t>Office 365 (Teams, OneDrive, Yammer, Planner, Forms, Outlook)</w:t>
      </w:r>
    </w:p>
    <w:p w14:paraId="12016A07" w14:textId="77777777" w:rsidR="005436E5" w:rsidRDefault="00000000">
      <w:pPr>
        <w:pStyle w:val="ListBullet"/>
      </w:pPr>
      <w:r>
        <w:rPr>
          <w:sz w:val="21"/>
        </w:rPr>
        <w:t>Business Process Automation &amp; Workflow Design (Nintex, InfoPath)</w:t>
      </w:r>
    </w:p>
    <w:p w14:paraId="5B4D40BE" w14:textId="77777777" w:rsidR="005436E5" w:rsidRDefault="00000000">
      <w:pPr>
        <w:pStyle w:val="ListBullet"/>
      </w:pPr>
      <w:r>
        <w:rPr>
          <w:sz w:val="21"/>
        </w:rPr>
        <w:t>SharePoint Migrations (2010→2013→Online, ShareGate)</w:t>
      </w:r>
    </w:p>
    <w:p w14:paraId="3DB9ADB0" w14:textId="77777777" w:rsidR="005436E5" w:rsidRDefault="00000000">
      <w:pPr>
        <w:pStyle w:val="ListBullet"/>
      </w:pPr>
      <w:r>
        <w:rPr>
          <w:sz w:val="21"/>
        </w:rPr>
        <w:t>Intranet/Extranet Portal Development &amp; Branding</w:t>
      </w:r>
    </w:p>
    <w:p w14:paraId="17490BA9" w14:textId="77777777" w:rsidR="005436E5" w:rsidRDefault="00000000">
      <w:pPr>
        <w:pStyle w:val="ListBullet"/>
      </w:pPr>
      <w:r>
        <w:rPr>
          <w:sz w:val="21"/>
        </w:rPr>
        <w:t>JavaScript, jQuery, HTML5, CSS, JSON, REST API</w:t>
      </w:r>
    </w:p>
    <w:p w14:paraId="68511A40" w14:textId="77777777" w:rsidR="005436E5" w:rsidRDefault="00000000">
      <w:pPr>
        <w:pStyle w:val="ListBullet"/>
      </w:pPr>
      <w:r>
        <w:rPr>
          <w:sz w:val="21"/>
        </w:rPr>
        <w:t>Agile / Scrum Methodologies &amp; SDLC Lifecycle</w:t>
      </w:r>
    </w:p>
    <w:p w14:paraId="0A68EA83" w14:textId="77777777" w:rsidR="005436E5" w:rsidRDefault="00000000">
      <w:pPr>
        <w:pStyle w:val="ListBullet"/>
      </w:pPr>
      <w:r>
        <w:rPr>
          <w:sz w:val="21"/>
        </w:rPr>
        <w:t>Azure Active Directory, MS SQL Server, Visual Studio</w:t>
      </w:r>
    </w:p>
    <w:p w14:paraId="75F94E39" w14:textId="77777777" w:rsidR="005436E5" w:rsidRDefault="00000000">
      <w:r>
        <w:rPr>
          <w:b/>
          <w:sz w:val="24"/>
        </w:rPr>
        <w:t>CERTIFICATIONS</w:t>
      </w:r>
    </w:p>
    <w:p w14:paraId="783AC81B" w14:textId="77777777" w:rsidR="005436E5" w:rsidRDefault="00000000">
      <w:r>
        <w:t>PL-400: Microsoft Power Platform Developer</w:t>
      </w:r>
    </w:p>
    <w:p w14:paraId="021BA721" w14:textId="77777777" w:rsidR="005436E5" w:rsidRDefault="00000000">
      <w:r>
        <w:t>Microsoft Certified Power Platform Fundamentals</w:t>
      </w:r>
    </w:p>
    <w:p w14:paraId="79E73F14" w14:textId="77777777" w:rsidR="005436E5" w:rsidRDefault="00000000">
      <w:r>
        <w:t>Microsoft Certified Professional (MCP)</w:t>
      </w:r>
    </w:p>
    <w:p w14:paraId="376BD4E9" w14:textId="77777777" w:rsidR="005436E5" w:rsidRDefault="00000000">
      <w:r>
        <w:rPr>
          <w:b/>
          <w:sz w:val="24"/>
        </w:rPr>
        <w:t>EDUCATION</w:t>
      </w:r>
    </w:p>
    <w:p w14:paraId="3ED3B59A" w14:textId="77777777" w:rsidR="005436E5" w:rsidRDefault="00000000">
      <w:r>
        <w:t>Bachelor of Science in Information Systems</w:t>
      </w:r>
      <w:r>
        <w:br/>
        <w:t>Addis Ababa University – Ethiopia</w:t>
      </w:r>
    </w:p>
    <w:p w14:paraId="5AEAAF4F" w14:textId="77777777" w:rsidR="005436E5" w:rsidRDefault="00000000">
      <w:r>
        <w:rPr>
          <w:b/>
          <w:sz w:val="24"/>
        </w:rPr>
        <w:t>PROFESSIONAL EXPERIENCE</w:t>
      </w:r>
    </w:p>
    <w:p w14:paraId="785445C8" w14:textId="07C97F13" w:rsidR="005436E5" w:rsidRDefault="00B23EAE">
      <w:r>
        <w:rPr>
          <w:b/>
        </w:rPr>
        <w:t xml:space="preserve">Microsoft 365 </w:t>
      </w:r>
      <w:r>
        <w:rPr>
          <w:b/>
        </w:rPr>
        <w:t>Administrator | Mind</w:t>
      </w:r>
      <w:r w:rsidR="00000000">
        <w:rPr>
          <w:b/>
        </w:rPr>
        <w:t xml:space="preserve"> Finders </w:t>
      </w:r>
      <w:proofErr w:type="gramStart"/>
      <w:r w:rsidR="00000000">
        <w:rPr>
          <w:b/>
        </w:rPr>
        <w:t>Inc  |</w:t>
      </w:r>
      <w:proofErr w:type="gramEnd"/>
      <w:r w:rsidR="00000000">
        <w:rPr>
          <w:b/>
        </w:rPr>
        <w:t xml:space="preserve">  Silver Spring, </w:t>
      </w:r>
      <w:proofErr w:type="gramStart"/>
      <w:r w:rsidR="00000000">
        <w:rPr>
          <w:b/>
        </w:rPr>
        <w:t>MD  |</w:t>
      </w:r>
      <w:proofErr w:type="gramEnd"/>
      <w:r w:rsidR="00000000">
        <w:rPr>
          <w:b/>
        </w:rPr>
        <w:t xml:space="preserve">  Aug 2022 – Present</w:t>
      </w:r>
    </w:p>
    <w:p w14:paraId="540612ED" w14:textId="77777777" w:rsidR="005436E5" w:rsidRDefault="00000000">
      <w:pPr>
        <w:pStyle w:val="ListBullet"/>
      </w:pPr>
      <w:r>
        <w:rPr>
          <w:sz w:val="21"/>
        </w:rPr>
        <w:t>Migrated and modernized SharePoint 2016 content to SharePoint Online Communication Sites.</w:t>
      </w:r>
    </w:p>
    <w:p w14:paraId="0810DEF3" w14:textId="77777777" w:rsidR="005436E5" w:rsidRDefault="00000000">
      <w:pPr>
        <w:pStyle w:val="ListBullet"/>
      </w:pPr>
      <w:r>
        <w:rPr>
          <w:sz w:val="21"/>
        </w:rPr>
        <w:t>Developed custom Canvas and Model-Driven Power Apps to replace InfoPath forms.</w:t>
      </w:r>
    </w:p>
    <w:p w14:paraId="0A45C362" w14:textId="77777777" w:rsidR="005436E5" w:rsidRDefault="00000000">
      <w:pPr>
        <w:pStyle w:val="ListBullet"/>
      </w:pPr>
      <w:r>
        <w:rPr>
          <w:sz w:val="21"/>
        </w:rPr>
        <w:t>Designed Power BI dashboards to track business KPIs across departments.</w:t>
      </w:r>
    </w:p>
    <w:p w14:paraId="3165356F" w14:textId="77777777" w:rsidR="005436E5" w:rsidRDefault="00000000">
      <w:pPr>
        <w:pStyle w:val="ListBullet"/>
      </w:pPr>
      <w:r>
        <w:rPr>
          <w:sz w:val="21"/>
        </w:rPr>
        <w:t>Created Dataverse tables and implemented business rules to enforce data integrity.</w:t>
      </w:r>
    </w:p>
    <w:p w14:paraId="12BFAAF5" w14:textId="77777777" w:rsidR="005436E5" w:rsidRDefault="00000000">
      <w:pPr>
        <w:pStyle w:val="ListBullet"/>
      </w:pPr>
      <w:r>
        <w:rPr>
          <w:sz w:val="21"/>
        </w:rPr>
        <w:t>Built a Power Apps Portal App for customer-facing site usage.</w:t>
      </w:r>
    </w:p>
    <w:p w14:paraId="5E0E455B" w14:textId="77777777" w:rsidR="005436E5" w:rsidRDefault="00000000">
      <w:pPr>
        <w:pStyle w:val="ListBullet"/>
      </w:pPr>
      <w:r>
        <w:rPr>
          <w:sz w:val="21"/>
        </w:rPr>
        <w:t>Streamlined workflows using Power Automate, enhancing process efficiency by 35%.</w:t>
      </w:r>
    </w:p>
    <w:p w14:paraId="6487916B" w14:textId="77777777" w:rsidR="005436E5" w:rsidRDefault="00000000">
      <w:pPr>
        <w:pStyle w:val="ListBullet"/>
      </w:pPr>
      <w:r>
        <w:rPr>
          <w:sz w:val="21"/>
        </w:rPr>
        <w:t>Managed permissions across lists, libraries, and sites to ensure secure collaboration.</w:t>
      </w:r>
    </w:p>
    <w:p w14:paraId="3FE29C26" w14:textId="1502339F" w:rsidR="005436E5" w:rsidRDefault="00000000">
      <w:r>
        <w:rPr>
          <w:b/>
        </w:rPr>
        <w:t xml:space="preserve">Microsoft 365 </w:t>
      </w:r>
      <w:r w:rsidR="00B23EAE">
        <w:rPr>
          <w:b/>
        </w:rPr>
        <w:t>Administrator | Food</w:t>
      </w:r>
      <w:r>
        <w:rPr>
          <w:b/>
        </w:rPr>
        <w:t xml:space="preserve"> and Drug Administration (</w:t>
      </w:r>
      <w:proofErr w:type="gramStart"/>
      <w:r>
        <w:rPr>
          <w:b/>
        </w:rPr>
        <w:t>FDA)  |</w:t>
      </w:r>
      <w:proofErr w:type="gramEnd"/>
      <w:r>
        <w:rPr>
          <w:b/>
        </w:rPr>
        <w:t xml:space="preserve">  </w:t>
      </w:r>
      <w:proofErr w:type="gramStart"/>
      <w:r>
        <w:rPr>
          <w:b/>
        </w:rPr>
        <w:t>MD  |</w:t>
      </w:r>
      <w:proofErr w:type="gramEnd"/>
      <w:r>
        <w:rPr>
          <w:b/>
        </w:rPr>
        <w:t xml:space="preserve">  Sept 2020 – July 2022</w:t>
      </w:r>
    </w:p>
    <w:p w14:paraId="738D3551" w14:textId="77777777" w:rsidR="005436E5" w:rsidRDefault="00000000">
      <w:pPr>
        <w:pStyle w:val="ListBullet"/>
      </w:pPr>
      <w:r>
        <w:rPr>
          <w:sz w:val="21"/>
        </w:rPr>
        <w:lastRenderedPageBreak/>
        <w:t>Developed landing pages and custom modern web parts using SPFx &amp; JSON formatting.</w:t>
      </w:r>
    </w:p>
    <w:p w14:paraId="0B436AA0" w14:textId="77777777" w:rsidR="005436E5" w:rsidRDefault="00000000">
      <w:pPr>
        <w:pStyle w:val="ListBullet"/>
      </w:pPr>
      <w:r>
        <w:rPr>
          <w:sz w:val="21"/>
        </w:rPr>
        <w:t>Integrated Power BI reports directly into SharePoint and MS Teams.</w:t>
      </w:r>
    </w:p>
    <w:p w14:paraId="345E3BE4" w14:textId="77777777" w:rsidR="005436E5" w:rsidRDefault="00000000">
      <w:pPr>
        <w:pStyle w:val="ListBullet"/>
      </w:pPr>
      <w:r>
        <w:rPr>
          <w:sz w:val="21"/>
        </w:rPr>
        <w:t>Automated training requests and confirmations via Power Apps &amp; Power Automate.</w:t>
      </w:r>
    </w:p>
    <w:p w14:paraId="1E2C6369" w14:textId="77777777" w:rsidR="005436E5" w:rsidRDefault="00000000">
      <w:pPr>
        <w:pStyle w:val="ListBullet"/>
      </w:pPr>
      <w:r>
        <w:rPr>
          <w:sz w:val="21"/>
        </w:rPr>
        <w:t>Enhanced user engagement using MS Teams, Yammer, and custom banners.</w:t>
      </w:r>
    </w:p>
    <w:p w14:paraId="27EE74DC" w14:textId="77777777" w:rsidR="005436E5" w:rsidRDefault="00000000">
      <w:pPr>
        <w:pStyle w:val="ListBullet"/>
      </w:pPr>
      <w:r>
        <w:rPr>
          <w:sz w:val="21"/>
        </w:rPr>
        <w:t>Leveraged 3rd-party tools for site usage analytics and optimization.</w:t>
      </w:r>
    </w:p>
    <w:p w14:paraId="0205DADE" w14:textId="7CBE569D" w:rsidR="005436E5" w:rsidRDefault="00000000">
      <w:r>
        <w:rPr>
          <w:b/>
        </w:rPr>
        <w:t>SharePoint Developer</w:t>
      </w:r>
      <w:r w:rsidR="00B23EAE">
        <w:rPr>
          <w:b/>
        </w:rPr>
        <w:t>/</w:t>
      </w:r>
      <w:r w:rsidR="00B23EAE" w:rsidRPr="00B23EAE">
        <w:rPr>
          <w:b/>
        </w:rPr>
        <w:t xml:space="preserve"> </w:t>
      </w:r>
      <w:r w:rsidR="00B23EAE">
        <w:rPr>
          <w:b/>
        </w:rPr>
        <w:t>Microsoft 365 Administrator</w:t>
      </w:r>
      <w:r>
        <w:rPr>
          <w:b/>
        </w:rPr>
        <w:t xml:space="preserve"> </w:t>
      </w:r>
      <w:proofErr w:type="gramStart"/>
      <w:r>
        <w:rPr>
          <w:b/>
        </w:rPr>
        <w:t>|  National</w:t>
      </w:r>
      <w:proofErr w:type="gramEnd"/>
      <w:r>
        <w:rPr>
          <w:b/>
        </w:rPr>
        <w:t xml:space="preserve"> Institutes of Health (</w:t>
      </w:r>
      <w:proofErr w:type="gramStart"/>
      <w:r>
        <w:rPr>
          <w:b/>
        </w:rPr>
        <w:t>NIH)  |</w:t>
      </w:r>
      <w:proofErr w:type="gramEnd"/>
      <w:r>
        <w:rPr>
          <w:b/>
        </w:rPr>
        <w:t xml:space="preserve">  </w:t>
      </w:r>
      <w:proofErr w:type="gramStart"/>
      <w:r>
        <w:rPr>
          <w:b/>
        </w:rPr>
        <w:t>MD  |</w:t>
      </w:r>
      <w:proofErr w:type="gramEnd"/>
      <w:r>
        <w:rPr>
          <w:b/>
        </w:rPr>
        <w:t xml:space="preserve">  Aug 2017 – Aug 2020</w:t>
      </w:r>
    </w:p>
    <w:p w14:paraId="35AA19F1" w14:textId="77777777" w:rsidR="005436E5" w:rsidRDefault="00000000">
      <w:pPr>
        <w:pStyle w:val="ListBullet"/>
      </w:pPr>
      <w:r>
        <w:rPr>
          <w:sz w:val="21"/>
        </w:rPr>
        <w:t>Led SharePoint governance practices and multi-level approval workflows using InfoPath and Nintex.</w:t>
      </w:r>
    </w:p>
    <w:p w14:paraId="59B1FB3B" w14:textId="77777777" w:rsidR="005436E5" w:rsidRDefault="00000000">
      <w:pPr>
        <w:pStyle w:val="ListBullet"/>
      </w:pPr>
      <w:r>
        <w:rPr>
          <w:sz w:val="21"/>
        </w:rPr>
        <w:t>Designed interactive Power BI dashboards for executive-level reporting.</w:t>
      </w:r>
    </w:p>
    <w:p w14:paraId="1BFFFE9F" w14:textId="77777777" w:rsidR="005436E5" w:rsidRDefault="00000000">
      <w:pPr>
        <w:pStyle w:val="ListBullet"/>
      </w:pPr>
      <w:r>
        <w:rPr>
          <w:sz w:val="21"/>
        </w:rPr>
        <w:t>Conducted post-deployment support including patching, break-fix, and permission audits.</w:t>
      </w:r>
    </w:p>
    <w:p w14:paraId="46D7DAB9" w14:textId="77777777" w:rsidR="005436E5" w:rsidRDefault="00000000">
      <w:pPr>
        <w:pStyle w:val="ListBullet"/>
      </w:pPr>
      <w:r>
        <w:rPr>
          <w:sz w:val="21"/>
        </w:rPr>
        <w:t>Built custom branding and portal consistency using HTML, CSS, and JavaScript.</w:t>
      </w:r>
    </w:p>
    <w:p w14:paraId="61EED78D" w14:textId="77777777" w:rsidR="005436E5" w:rsidRDefault="00000000">
      <w:pPr>
        <w:pStyle w:val="ListBullet"/>
      </w:pPr>
      <w:r>
        <w:rPr>
          <w:sz w:val="21"/>
        </w:rPr>
        <w:t>Administered SharePoint permissions and training for over 5,000 users.</w:t>
      </w:r>
    </w:p>
    <w:p w14:paraId="22D02F17" w14:textId="61C3F5A0" w:rsidR="005436E5" w:rsidRDefault="00000000">
      <w:r>
        <w:rPr>
          <w:b/>
        </w:rPr>
        <w:t>SharePoint Developer</w:t>
      </w:r>
      <w:r w:rsidR="00B23EAE">
        <w:rPr>
          <w:b/>
        </w:rPr>
        <w:t>/</w:t>
      </w:r>
      <w:r w:rsidR="00B23EAE" w:rsidRPr="00B23EAE">
        <w:rPr>
          <w:b/>
        </w:rPr>
        <w:t xml:space="preserve"> </w:t>
      </w:r>
      <w:r w:rsidR="00B23EAE">
        <w:rPr>
          <w:b/>
        </w:rPr>
        <w:t xml:space="preserve">Microsoft 365 </w:t>
      </w:r>
      <w:proofErr w:type="gramStart"/>
      <w:r w:rsidR="00B23EAE">
        <w:rPr>
          <w:b/>
        </w:rPr>
        <w:t>Administrator</w:t>
      </w:r>
      <w:r>
        <w:rPr>
          <w:b/>
        </w:rPr>
        <w:t xml:space="preserve">  |</w:t>
      </w:r>
      <w:proofErr w:type="gramEnd"/>
      <w:r>
        <w:rPr>
          <w:b/>
        </w:rPr>
        <w:t xml:space="preserve">  MedStar Health Washington Hospital </w:t>
      </w:r>
      <w:proofErr w:type="gramStart"/>
      <w:r>
        <w:rPr>
          <w:b/>
        </w:rPr>
        <w:t>Center  |</w:t>
      </w:r>
      <w:proofErr w:type="gramEnd"/>
      <w:r>
        <w:rPr>
          <w:b/>
        </w:rPr>
        <w:t xml:space="preserve">  </w:t>
      </w:r>
      <w:proofErr w:type="gramStart"/>
      <w:r>
        <w:rPr>
          <w:b/>
        </w:rPr>
        <w:t>DC  |</w:t>
      </w:r>
      <w:proofErr w:type="gramEnd"/>
      <w:r>
        <w:rPr>
          <w:b/>
        </w:rPr>
        <w:t xml:space="preserve">  June 2015 – July 2017</w:t>
      </w:r>
    </w:p>
    <w:p w14:paraId="27AB4A4B" w14:textId="77777777" w:rsidR="005436E5" w:rsidRDefault="00000000">
      <w:pPr>
        <w:pStyle w:val="ListBullet"/>
      </w:pPr>
      <w:r>
        <w:rPr>
          <w:sz w:val="21"/>
        </w:rPr>
        <w:t>Migrated SharePoint 2010 content to 2013 and Online using ShareGate and PowerShell scripts.</w:t>
      </w:r>
    </w:p>
    <w:p w14:paraId="714DD6EA" w14:textId="77777777" w:rsidR="005436E5" w:rsidRDefault="00000000">
      <w:pPr>
        <w:pStyle w:val="ListBullet"/>
      </w:pPr>
      <w:r>
        <w:rPr>
          <w:sz w:val="21"/>
        </w:rPr>
        <w:t>Created SharePoint Hub Sites and established structured navigation models.</w:t>
      </w:r>
    </w:p>
    <w:p w14:paraId="523ACDA3" w14:textId="77777777" w:rsidR="005436E5" w:rsidRDefault="00000000">
      <w:pPr>
        <w:pStyle w:val="ListBullet"/>
      </w:pPr>
      <w:r>
        <w:rPr>
          <w:sz w:val="21"/>
        </w:rPr>
        <w:t>Developed farm and sandbox solutions using Visual Studio and C#.</w:t>
      </w:r>
    </w:p>
    <w:p w14:paraId="34EFBF02" w14:textId="77777777" w:rsidR="005436E5" w:rsidRDefault="00000000">
      <w:pPr>
        <w:pStyle w:val="ListBullet"/>
      </w:pPr>
      <w:r>
        <w:rPr>
          <w:sz w:val="21"/>
        </w:rPr>
        <w:t>Configured search settings, content organizer rules, and permission levels for departments.</w:t>
      </w:r>
    </w:p>
    <w:p w14:paraId="6C7F6C91" w14:textId="77777777" w:rsidR="005436E5" w:rsidRDefault="00000000">
      <w:pPr>
        <w:pStyle w:val="ListBullet"/>
      </w:pPr>
      <w:r>
        <w:rPr>
          <w:sz w:val="21"/>
        </w:rPr>
        <w:t>Proposed and implemented Office 365 tools for collaboration and remote work.</w:t>
      </w:r>
    </w:p>
    <w:p w14:paraId="6F74E365" w14:textId="77777777" w:rsidR="005436E5" w:rsidRDefault="00000000">
      <w:r>
        <w:rPr>
          <w:b/>
          <w:sz w:val="24"/>
        </w:rPr>
        <w:t>TECHNICAL SKILLS</w:t>
      </w:r>
    </w:p>
    <w:p w14:paraId="7244891B" w14:textId="77777777" w:rsidR="005436E5" w:rsidRDefault="00000000">
      <w:pPr>
        <w:pStyle w:val="ListBullet"/>
      </w:pPr>
      <w:r>
        <w:rPr>
          <w:sz w:val="21"/>
        </w:rPr>
        <w:t>SharePoint: 2010–2019, Online, Designer, InfoPath</w:t>
      </w:r>
    </w:p>
    <w:p w14:paraId="4A4CD4E8" w14:textId="77777777" w:rsidR="005436E5" w:rsidRDefault="00000000">
      <w:pPr>
        <w:pStyle w:val="ListBullet"/>
      </w:pPr>
      <w:r>
        <w:rPr>
          <w:sz w:val="21"/>
        </w:rPr>
        <w:t>Power Platform: Power Apps (Canvas &amp; Model-Driven), Power Automate, Power BI, Dataverse</w:t>
      </w:r>
    </w:p>
    <w:p w14:paraId="0090AB1E" w14:textId="77777777" w:rsidR="005436E5" w:rsidRDefault="00000000">
      <w:pPr>
        <w:pStyle w:val="ListBullet"/>
      </w:pPr>
      <w:r>
        <w:rPr>
          <w:sz w:val="21"/>
        </w:rPr>
        <w:t>Languages: C#, ASP.NET, JavaScript, jQuery, HTML5, CSS3, JSON</w:t>
      </w:r>
    </w:p>
    <w:p w14:paraId="4901416A" w14:textId="77777777" w:rsidR="005436E5" w:rsidRDefault="00000000">
      <w:pPr>
        <w:pStyle w:val="ListBullet"/>
      </w:pPr>
      <w:r>
        <w:rPr>
          <w:sz w:val="21"/>
        </w:rPr>
        <w:t>Databases: SQL Server 2008/2012, MS Access, Excel</w:t>
      </w:r>
    </w:p>
    <w:p w14:paraId="50375D18" w14:textId="77777777" w:rsidR="005436E5" w:rsidRDefault="00000000">
      <w:pPr>
        <w:pStyle w:val="ListBullet"/>
      </w:pPr>
      <w:r>
        <w:rPr>
          <w:sz w:val="21"/>
        </w:rPr>
        <w:t>Tools: Visual Studio 2012/2015, ShareGate, PowerShell, MS Teams, Planner</w:t>
      </w:r>
    </w:p>
    <w:p w14:paraId="76FB4200" w14:textId="77777777" w:rsidR="005436E5" w:rsidRDefault="00000000">
      <w:pPr>
        <w:pStyle w:val="ListBullet"/>
      </w:pPr>
      <w:r>
        <w:rPr>
          <w:sz w:val="21"/>
        </w:rPr>
        <w:t>Other: Azure Active Directory, Section 508 Compliance</w:t>
      </w:r>
    </w:p>
    <w:sectPr w:rsidR="005436E5" w:rsidSect="00B23E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2372696">
    <w:abstractNumId w:val="8"/>
  </w:num>
  <w:num w:numId="2" w16cid:durableId="169025186">
    <w:abstractNumId w:val="6"/>
  </w:num>
  <w:num w:numId="3" w16cid:durableId="2054428590">
    <w:abstractNumId w:val="5"/>
  </w:num>
  <w:num w:numId="4" w16cid:durableId="830295383">
    <w:abstractNumId w:val="4"/>
  </w:num>
  <w:num w:numId="5" w16cid:durableId="2040817191">
    <w:abstractNumId w:val="7"/>
  </w:num>
  <w:num w:numId="6" w16cid:durableId="994993013">
    <w:abstractNumId w:val="3"/>
  </w:num>
  <w:num w:numId="7" w16cid:durableId="569196771">
    <w:abstractNumId w:val="2"/>
  </w:num>
  <w:num w:numId="8" w16cid:durableId="948701469">
    <w:abstractNumId w:val="1"/>
  </w:num>
  <w:num w:numId="9" w16cid:durableId="136173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E4D4B"/>
    <w:rsid w:val="005436E5"/>
    <w:rsid w:val="006C7597"/>
    <w:rsid w:val="00925443"/>
    <w:rsid w:val="00AA1D8D"/>
    <w:rsid w:val="00B23EAE"/>
    <w:rsid w:val="00B47730"/>
    <w:rsid w:val="00CB0664"/>
    <w:rsid w:val="00D606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CED12E"/>
  <w14:defaultImageDpi w14:val="300"/>
  <w15:docId w15:val="{3F62D1C1-B29D-EF4B-A32E-78408228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RPO</cp:lastModifiedBy>
  <cp:revision>2</cp:revision>
  <dcterms:created xsi:type="dcterms:W3CDTF">2025-08-14T15:36:00Z</dcterms:created>
  <dcterms:modified xsi:type="dcterms:W3CDTF">2025-08-14T15:36:00Z</dcterms:modified>
  <cp:category/>
</cp:coreProperties>
</file>