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0152D" w14:textId="77777777" w:rsidR="00981298" w:rsidRDefault="00B1057A" w:rsidP="00952B0E">
      <w:pPr>
        <w:spacing w:after="0"/>
        <w:jc w:val="center"/>
        <w:rPr>
          <w:rFonts w:ascii="Arial" w:hAnsi="Arial" w:cs="Arial"/>
          <w:b/>
          <w:bCs/>
          <w:sz w:val="20"/>
          <w:szCs w:val="20"/>
        </w:rPr>
      </w:pPr>
      <w:r w:rsidRPr="00952B0E">
        <w:rPr>
          <w:rFonts w:ascii="Arial" w:hAnsi="Arial" w:cs="Arial"/>
          <w:b/>
          <w:bCs/>
          <w:sz w:val="20"/>
          <w:szCs w:val="20"/>
        </w:rPr>
        <w:t>Jesse Martinez</w:t>
      </w:r>
    </w:p>
    <w:p w14:paraId="60B4E82F" w14:textId="7B31F790" w:rsidR="00952B0E" w:rsidRPr="00952B0E" w:rsidRDefault="00952B0E" w:rsidP="00952B0E">
      <w:pPr>
        <w:spacing w:after="0"/>
        <w:jc w:val="center"/>
        <w:rPr>
          <w:rFonts w:ascii="Arial" w:hAnsi="Arial" w:cs="Arial"/>
          <w:b/>
          <w:bCs/>
          <w:sz w:val="20"/>
          <w:szCs w:val="20"/>
        </w:rPr>
      </w:pPr>
      <w:r w:rsidRPr="00952B0E">
        <w:rPr>
          <w:rFonts w:ascii="Arial" w:hAnsi="Arial" w:cs="Arial"/>
          <w:b/>
          <w:bCs/>
          <w:sz w:val="20"/>
          <w:szCs w:val="20"/>
        </w:rPr>
        <w:t>jjrm0425@gmail.com</w:t>
      </w:r>
    </w:p>
    <w:p w14:paraId="75C3E095" w14:textId="143E9356" w:rsidR="00952B0E" w:rsidRPr="00952B0E" w:rsidRDefault="00952B0E" w:rsidP="00952B0E">
      <w:pPr>
        <w:spacing w:after="0"/>
        <w:jc w:val="center"/>
        <w:rPr>
          <w:rFonts w:ascii="Arial" w:hAnsi="Arial" w:cs="Arial"/>
          <w:b/>
          <w:bCs/>
          <w:sz w:val="20"/>
          <w:szCs w:val="20"/>
        </w:rPr>
      </w:pPr>
      <w:r w:rsidRPr="00952B0E">
        <w:rPr>
          <w:rFonts w:ascii="Arial" w:hAnsi="Arial" w:cs="Arial"/>
          <w:b/>
          <w:bCs/>
          <w:sz w:val="20"/>
          <w:szCs w:val="20"/>
        </w:rPr>
        <w:t>https://www.linkedin.com/in/jesse-martinez-23220116/</w:t>
      </w:r>
    </w:p>
    <w:p w14:paraId="2091DA5C" w14:textId="122D8AE0" w:rsidR="00981298" w:rsidRPr="00952B0E" w:rsidRDefault="00952B0E" w:rsidP="00952B0E">
      <w:pPr>
        <w:spacing w:after="0"/>
        <w:jc w:val="center"/>
        <w:rPr>
          <w:rFonts w:ascii="Arial" w:hAnsi="Arial" w:cs="Arial"/>
          <w:b/>
          <w:bCs/>
          <w:sz w:val="20"/>
          <w:szCs w:val="20"/>
        </w:rPr>
      </w:pPr>
      <w:r w:rsidRPr="00952B0E">
        <w:rPr>
          <w:rFonts w:ascii="Arial" w:hAnsi="Arial" w:cs="Arial"/>
          <w:b/>
          <w:bCs/>
          <w:sz w:val="20"/>
          <w:szCs w:val="20"/>
        </w:rPr>
        <w:t>(408) 561-8470</w:t>
      </w:r>
    </w:p>
    <w:p w14:paraId="1672C2C2" w14:textId="77777777" w:rsidR="00981298" w:rsidRPr="00952B0E" w:rsidRDefault="00B1057A" w:rsidP="00952B0E">
      <w:pPr>
        <w:pStyle w:val="Heading2"/>
        <w:spacing w:before="0"/>
        <w:jc w:val="both"/>
        <w:rPr>
          <w:rFonts w:ascii="Arial" w:eastAsiaTheme="minorEastAsia" w:hAnsi="Arial" w:cs="Arial"/>
          <w:color w:val="auto"/>
          <w:sz w:val="20"/>
          <w:szCs w:val="20"/>
        </w:rPr>
      </w:pPr>
      <w:r w:rsidRPr="00952B0E">
        <w:rPr>
          <w:rFonts w:ascii="Arial" w:eastAsiaTheme="minorEastAsia" w:hAnsi="Arial" w:cs="Arial"/>
          <w:color w:val="auto"/>
          <w:sz w:val="20"/>
          <w:szCs w:val="20"/>
        </w:rPr>
        <w:t>Professional Summary</w:t>
      </w:r>
    </w:p>
    <w:p w14:paraId="4BA63CF4" w14:textId="552D5DBE" w:rsidR="00981298" w:rsidRPr="00952B0E" w:rsidRDefault="00B1057A" w:rsidP="00952B0E">
      <w:pPr>
        <w:spacing w:after="0"/>
        <w:jc w:val="both"/>
        <w:rPr>
          <w:rFonts w:ascii="Arial" w:hAnsi="Arial" w:cs="Arial"/>
          <w:sz w:val="20"/>
          <w:szCs w:val="20"/>
        </w:rPr>
      </w:pPr>
      <w:r w:rsidRPr="00952B0E">
        <w:rPr>
          <w:rFonts w:ascii="Arial" w:hAnsi="Arial" w:cs="Arial"/>
          <w:sz w:val="20"/>
          <w:szCs w:val="20"/>
        </w:rPr>
        <w:t>Experienced Project Coordinator with 10+ years in engineering and technical environments, supporting cross-functional teams through scheduling, reporting, BOM management, vendor coordination, and calibration system operations. Strong background in handling high-volume reports, coordinating reviews, and maintaining compliance documentation. Proven ability to manage multiple competing priorities, resolve scheduling conflicts, and support cross-departmental initiatives.</w:t>
      </w:r>
    </w:p>
    <w:p w14:paraId="571F294A" w14:textId="77777777" w:rsidR="00B1057A" w:rsidRPr="00952B0E" w:rsidRDefault="00B1057A" w:rsidP="00952B0E">
      <w:pPr>
        <w:spacing w:after="0"/>
        <w:jc w:val="both"/>
        <w:rPr>
          <w:rFonts w:ascii="Arial" w:hAnsi="Arial" w:cs="Arial"/>
          <w:sz w:val="20"/>
          <w:szCs w:val="20"/>
        </w:rPr>
      </w:pPr>
    </w:p>
    <w:p w14:paraId="2E84C192" w14:textId="77777777" w:rsidR="00B1057A" w:rsidRPr="00952B0E" w:rsidRDefault="00B1057A" w:rsidP="00952B0E">
      <w:pPr>
        <w:pStyle w:val="Heading2"/>
        <w:spacing w:before="0"/>
        <w:jc w:val="both"/>
        <w:rPr>
          <w:rFonts w:ascii="Arial" w:eastAsiaTheme="minorEastAsia" w:hAnsi="Arial" w:cs="Arial"/>
          <w:color w:val="auto"/>
          <w:sz w:val="20"/>
          <w:szCs w:val="20"/>
        </w:rPr>
      </w:pPr>
      <w:r w:rsidRPr="00952B0E">
        <w:rPr>
          <w:rFonts w:ascii="Arial" w:eastAsiaTheme="minorEastAsia" w:hAnsi="Arial" w:cs="Arial"/>
          <w:color w:val="auto"/>
          <w:sz w:val="20"/>
          <w:szCs w:val="20"/>
        </w:rPr>
        <w:t>Key Skills</w:t>
      </w:r>
    </w:p>
    <w:p w14:paraId="3602BC62"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Excel (Pivot Tables, VLOOKUP, Graphs)</w:t>
      </w:r>
    </w:p>
    <w:p w14:paraId="2201BF60"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Project Scheduling &amp; Coordination</w:t>
      </w:r>
    </w:p>
    <w:p w14:paraId="381797D9"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SharePoint Management</w:t>
      </w:r>
    </w:p>
    <w:p w14:paraId="7C292EBA"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BOM / PO / RFQ Tracking</w:t>
      </w:r>
    </w:p>
    <w:p w14:paraId="52F2A009" w14:textId="60ABF67E"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Work Order Systems (Buganizer, CMMS, EZOffice</w:t>
      </w:r>
      <w:r w:rsidR="000B04C5" w:rsidRPr="00952B0E">
        <w:rPr>
          <w:rFonts w:ascii="Arial" w:hAnsi="Arial" w:cs="Arial"/>
          <w:sz w:val="20"/>
          <w:szCs w:val="20"/>
        </w:rPr>
        <w:t xml:space="preserve">, </w:t>
      </w:r>
      <w:r w:rsidR="0082289D" w:rsidRPr="00952B0E">
        <w:rPr>
          <w:rFonts w:ascii="Arial" w:hAnsi="Arial" w:cs="Arial"/>
          <w:sz w:val="20"/>
          <w:szCs w:val="20"/>
        </w:rPr>
        <w:t>Angus</w:t>
      </w:r>
      <w:r w:rsidR="00407D8B" w:rsidRPr="00952B0E">
        <w:rPr>
          <w:rFonts w:ascii="Arial" w:hAnsi="Arial" w:cs="Arial"/>
          <w:sz w:val="20"/>
          <w:szCs w:val="20"/>
        </w:rPr>
        <w:t>)</w:t>
      </w:r>
    </w:p>
    <w:p w14:paraId="40F26CE2"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Problem Report Documentation</w:t>
      </w:r>
    </w:p>
    <w:p w14:paraId="2F47FE5B"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Compliance Reporting</w:t>
      </w:r>
    </w:p>
    <w:p w14:paraId="77F5C43E"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Meeting Setup &amp; Support</w:t>
      </w:r>
    </w:p>
    <w:p w14:paraId="2A7680E6" w14:textId="77777777" w:rsidR="00B1057A" w:rsidRPr="00952B0E" w:rsidRDefault="00B1057A" w:rsidP="00952B0E">
      <w:pPr>
        <w:pStyle w:val="ListBullet"/>
        <w:spacing w:after="0"/>
        <w:jc w:val="both"/>
        <w:rPr>
          <w:rFonts w:ascii="Arial" w:hAnsi="Arial" w:cs="Arial"/>
          <w:sz w:val="20"/>
          <w:szCs w:val="20"/>
        </w:rPr>
      </w:pPr>
      <w:r w:rsidRPr="00952B0E">
        <w:rPr>
          <w:rFonts w:ascii="Arial" w:hAnsi="Arial" w:cs="Arial"/>
          <w:sz w:val="20"/>
          <w:szCs w:val="20"/>
        </w:rPr>
        <w:t>Engineering Environment Experience</w:t>
      </w:r>
    </w:p>
    <w:p w14:paraId="4CFA9E08" w14:textId="22B01726" w:rsidR="006B4C4F" w:rsidRPr="00952B0E" w:rsidRDefault="00B16DC8" w:rsidP="00952B0E">
      <w:pPr>
        <w:pStyle w:val="ListBullet"/>
        <w:spacing w:after="0"/>
        <w:jc w:val="both"/>
        <w:rPr>
          <w:rFonts w:ascii="Arial" w:hAnsi="Arial" w:cs="Arial"/>
          <w:sz w:val="20"/>
          <w:szCs w:val="20"/>
        </w:rPr>
      </w:pPr>
      <w:r w:rsidRPr="00952B0E">
        <w:rPr>
          <w:rFonts w:ascii="Arial" w:hAnsi="Arial" w:cs="Arial"/>
          <w:sz w:val="20"/>
          <w:szCs w:val="20"/>
        </w:rPr>
        <w:t xml:space="preserve">Quality Assurance </w:t>
      </w:r>
      <w:r w:rsidR="008B7935" w:rsidRPr="00952B0E">
        <w:rPr>
          <w:rFonts w:ascii="Arial" w:hAnsi="Arial" w:cs="Arial"/>
          <w:sz w:val="20"/>
          <w:szCs w:val="20"/>
        </w:rPr>
        <w:t>MQE inspection</w:t>
      </w:r>
      <w:r w:rsidR="00794B5D" w:rsidRPr="00952B0E">
        <w:rPr>
          <w:rFonts w:ascii="Arial" w:hAnsi="Arial" w:cs="Arial"/>
          <w:sz w:val="20"/>
          <w:szCs w:val="20"/>
        </w:rPr>
        <w:t xml:space="preserve">, process </w:t>
      </w:r>
      <w:r w:rsidR="007E1481" w:rsidRPr="00952B0E">
        <w:rPr>
          <w:rFonts w:ascii="Arial" w:hAnsi="Arial" w:cs="Arial"/>
          <w:sz w:val="20"/>
          <w:szCs w:val="20"/>
        </w:rPr>
        <w:t>reports</w:t>
      </w:r>
    </w:p>
    <w:p w14:paraId="00E36420" w14:textId="77777777" w:rsidR="00B1057A" w:rsidRDefault="00B1057A" w:rsidP="00952B0E">
      <w:pPr>
        <w:spacing w:after="0"/>
        <w:jc w:val="both"/>
        <w:rPr>
          <w:rFonts w:ascii="Arial" w:hAnsi="Arial" w:cs="Arial"/>
          <w:sz w:val="20"/>
          <w:szCs w:val="20"/>
        </w:rPr>
      </w:pPr>
    </w:p>
    <w:p w14:paraId="2F295B7C" w14:textId="77777777" w:rsidR="00952B0E" w:rsidRPr="00952B0E" w:rsidRDefault="00952B0E" w:rsidP="00952B0E">
      <w:pPr>
        <w:pStyle w:val="Heading2"/>
        <w:spacing w:before="0"/>
        <w:jc w:val="both"/>
        <w:rPr>
          <w:rFonts w:ascii="Arial" w:hAnsi="Arial" w:cs="Arial"/>
          <w:sz w:val="20"/>
          <w:szCs w:val="20"/>
        </w:rPr>
      </w:pPr>
      <w:r w:rsidRPr="00952B0E">
        <w:rPr>
          <w:rFonts w:ascii="Arial" w:eastAsiaTheme="minorEastAsia" w:hAnsi="Arial" w:cs="Arial"/>
          <w:color w:val="auto"/>
          <w:sz w:val="20"/>
          <w:szCs w:val="20"/>
        </w:rPr>
        <w:t>Education</w:t>
      </w:r>
    </w:p>
    <w:p w14:paraId="60A761B6" w14:textId="77777777" w:rsidR="00952B0E" w:rsidRPr="00952B0E" w:rsidRDefault="00952B0E"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Electronic Computer Science, Lawton College – San Jose, CA</w:t>
      </w:r>
    </w:p>
    <w:p w14:paraId="105C6FC4" w14:textId="77777777" w:rsidR="00952B0E" w:rsidRPr="00952B0E" w:rsidRDefault="00952B0E"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Diploma, Reedley High School – CA</w:t>
      </w:r>
    </w:p>
    <w:p w14:paraId="1F7A3AAA" w14:textId="77777777" w:rsidR="00952B0E" w:rsidRPr="00952B0E" w:rsidRDefault="00952B0E" w:rsidP="00952B0E">
      <w:pPr>
        <w:spacing w:after="0"/>
        <w:jc w:val="both"/>
        <w:rPr>
          <w:rFonts w:ascii="Arial" w:hAnsi="Arial" w:cs="Arial"/>
          <w:sz w:val="20"/>
          <w:szCs w:val="20"/>
        </w:rPr>
      </w:pPr>
    </w:p>
    <w:p w14:paraId="437D4A7C" w14:textId="77777777" w:rsidR="00981298" w:rsidRPr="00952B0E" w:rsidRDefault="00B1057A" w:rsidP="00952B0E">
      <w:pPr>
        <w:pStyle w:val="Heading2"/>
        <w:spacing w:before="0"/>
        <w:jc w:val="both"/>
        <w:rPr>
          <w:rFonts w:ascii="Arial" w:eastAsiaTheme="minorEastAsia" w:hAnsi="Arial" w:cs="Arial"/>
          <w:color w:val="auto"/>
          <w:sz w:val="20"/>
          <w:szCs w:val="20"/>
        </w:rPr>
      </w:pPr>
      <w:r w:rsidRPr="00952B0E">
        <w:rPr>
          <w:rFonts w:ascii="Arial" w:eastAsiaTheme="minorEastAsia" w:hAnsi="Arial" w:cs="Arial"/>
          <w:color w:val="auto"/>
          <w:sz w:val="20"/>
          <w:szCs w:val="20"/>
        </w:rPr>
        <w:t>Relevant Experience</w:t>
      </w:r>
    </w:p>
    <w:p w14:paraId="54929341" w14:textId="242E6A49" w:rsidR="00981298" w:rsidRDefault="00B1057A" w:rsidP="00952B0E">
      <w:pPr>
        <w:pStyle w:val="Heading2"/>
        <w:spacing w:before="0"/>
        <w:jc w:val="both"/>
        <w:rPr>
          <w:rFonts w:ascii="Arial" w:eastAsiaTheme="minorEastAsia" w:hAnsi="Arial" w:cs="Arial"/>
          <w:color w:val="auto"/>
          <w:sz w:val="20"/>
          <w:szCs w:val="20"/>
        </w:rPr>
      </w:pPr>
      <w:r w:rsidRPr="00952B0E">
        <w:rPr>
          <w:rFonts w:ascii="Arial" w:eastAsiaTheme="minorEastAsia" w:hAnsi="Arial" w:cs="Arial"/>
          <w:color w:val="auto"/>
          <w:sz w:val="20"/>
          <w:szCs w:val="20"/>
        </w:rPr>
        <w:t>Modified Performance</w:t>
      </w:r>
      <w:r w:rsidR="00952B0E">
        <w:rPr>
          <w:rFonts w:ascii="Arial" w:eastAsiaTheme="minorEastAsia" w:hAnsi="Arial" w:cs="Arial"/>
          <w:color w:val="auto"/>
          <w:sz w:val="20"/>
          <w:szCs w:val="20"/>
        </w:rPr>
        <w:t xml:space="preserve">, </w:t>
      </w:r>
      <w:r w:rsidRPr="00952B0E">
        <w:rPr>
          <w:rFonts w:ascii="Arial" w:eastAsiaTheme="minorEastAsia" w:hAnsi="Arial" w:cs="Arial"/>
          <w:color w:val="auto"/>
          <w:sz w:val="20"/>
          <w:szCs w:val="20"/>
        </w:rPr>
        <w:t xml:space="preserve">San Jose, CA </w:t>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Pr="00952B0E">
        <w:rPr>
          <w:rFonts w:ascii="Arial" w:eastAsiaTheme="minorEastAsia" w:hAnsi="Arial" w:cs="Arial"/>
          <w:color w:val="auto"/>
          <w:sz w:val="20"/>
          <w:szCs w:val="20"/>
        </w:rPr>
        <w:t>Jan 2024 – Present</w:t>
      </w:r>
    </w:p>
    <w:p w14:paraId="7523311A" w14:textId="70EDCBE6" w:rsidR="00952B0E" w:rsidRPr="00952B0E" w:rsidRDefault="00952B0E" w:rsidP="00952B0E">
      <w:pPr>
        <w:pStyle w:val="Heading2"/>
        <w:spacing w:before="0"/>
        <w:jc w:val="both"/>
        <w:rPr>
          <w:rFonts w:ascii="Arial" w:eastAsiaTheme="minorEastAsia" w:hAnsi="Arial" w:cs="Arial"/>
          <w:color w:val="auto"/>
          <w:sz w:val="20"/>
          <w:szCs w:val="20"/>
        </w:rPr>
      </w:pPr>
      <w:r w:rsidRPr="00952B0E">
        <w:rPr>
          <w:rFonts w:ascii="Arial" w:eastAsiaTheme="minorEastAsia" w:hAnsi="Arial" w:cs="Arial"/>
          <w:color w:val="auto"/>
          <w:sz w:val="20"/>
          <w:szCs w:val="20"/>
        </w:rPr>
        <w:t>Project Coordinator</w:t>
      </w:r>
    </w:p>
    <w:p w14:paraId="16280A25"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Scheduled and tracked calibration/repair projects; managed work orders and vendor coordination.</w:t>
      </w:r>
    </w:p>
    <w:p w14:paraId="1919E5A4"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Maintained inventory and compliance documentation via Excel spreadsheets.</w:t>
      </w:r>
    </w:p>
    <w:p w14:paraId="118B80E6"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Generated reports on activities, created compliance matrices, and supported cross-department meetings.</w:t>
      </w:r>
    </w:p>
    <w:p w14:paraId="2FDCB380"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Led safety inspections and resolved internal system issues with team coordination.</w:t>
      </w:r>
    </w:p>
    <w:p w14:paraId="1B8CE456" w14:textId="130F7069" w:rsidR="00C66576"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Inspect conditions of calibrated equipment the repair of difficult technical problems</w:t>
      </w:r>
    </w:p>
    <w:p w14:paraId="2362EE04" w14:textId="1EEE5714" w:rsidR="00ED250F" w:rsidRPr="00952B0E" w:rsidRDefault="00013E9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Managed </w:t>
      </w:r>
      <w:r w:rsidR="00576F5A" w:rsidRPr="00952B0E">
        <w:rPr>
          <w:rFonts w:ascii="Arial" w:hAnsi="Arial" w:cs="Arial"/>
          <w:sz w:val="20"/>
          <w:szCs w:val="20"/>
        </w:rPr>
        <w:t xml:space="preserve">quality </w:t>
      </w:r>
      <w:r w:rsidR="00C12A19" w:rsidRPr="00952B0E">
        <w:rPr>
          <w:rFonts w:ascii="Arial" w:hAnsi="Arial" w:cs="Arial"/>
          <w:sz w:val="20"/>
          <w:szCs w:val="20"/>
        </w:rPr>
        <w:t>assurance M</w:t>
      </w:r>
      <w:r w:rsidR="00301D51" w:rsidRPr="00952B0E">
        <w:rPr>
          <w:rFonts w:ascii="Arial" w:hAnsi="Arial" w:cs="Arial"/>
          <w:sz w:val="20"/>
          <w:szCs w:val="20"/>
        </w:rPr>
        <w:t>QE</w:t>
      </w:r>
      <w:r w:rsidR="00572F42" w:rsidRPr="00952B0E">
        <w:rPr>
          <w:rFonts w:ascii="Arial" w:hAnsi="Arial" w:cs="Arial"/>
          <w:sz w:val="20"/>
          <w:szCs w:val="20"/>
        </w:rPr>
        <w:t xml:space="preserve"> color</w:t>
      </w:r>
      <w:r w:rsidR="00C12A19" w:rsidRPr="00952B0E">
        <w:rPr>
          <w:rFonts w:ascii="Arial" w:hAnsi="Arial" w:cs="Arial"/>
          <w:sz w:val="20"/>
          <w:szCs w:val="20"/>
        </w:rPr>
        <w:t xml:space="preserve">s </w:t>
      </w:r>
      <w:r w:rsidR="00FA3107" w:rsidRPr="00952B0E">
        <w:rPr>
          <w:rFonts w:ascii="Arial" w:hAnsi="Arial" w:cs="Arial"/>
          <w:sz w:val="20"/>
          <w:szCs w:val="20"/>
        </w:rPr>
        <w:t>inspection to r</w:t>
      </w:r>
      <w:r w:rsidR="006170E0" w:rsidRPr="00952B0E">
        <w:rPr>
          <w:rFonts w:ascii="Arial" w:hAnsi="Arial" w:cs="Arial"/>
          <w:sz w:val="20"/>
          <w:szCs w:val="20"/>
        </w:rPr>
        <w:t>epairs or upgrade</w:t>
      </w:r>
      <w:r w:rsidR="00EB4D36" w:rsidRPr="00952B0E">
        <w:rPr>
          <w:rFonts w:ascii="Arial" w:hAnsi="Arial" w:cs="Arial"/>
          <w:sz w:val="20"/>
          <w:szCs w:val="20"/>
        </w:rPr>
        <w:t>, inspection</w:t>
      </w:r>
      <w:r w:rsidR="00FA3107" w:rsidRPr="00952B0E">
        <w:rPr>
          <w:rFonts w:ascii="Arial" w:hAnsi="Arial" w:cs="Arial"/>
          <w:sz w:val="20"/>
          <w:szCs w:val="20"/>
        </w:rPr>
        <w:t>,</w:t>
      </w:r>
      <w:r w:rsidR="003D5E75" w:rsidRPr="00952B0E">
        <w:rPr>
          <w:rFonts w:ascii="Arial" w:hAnsi="Arial" w:cs="Arial"/>
          <w:sz w:val="20"/>
          <w:szCs w:val="20"/>
        </w:rPr>
        <w:t xml:space="preserve"> correction</w:t>
      </w:r>
      <w:r w:rsidR="00C011E2" w:rsidRPr="00952B0E">
        <w:rPr>
          <w:rFonts w:ascii="Arial" w:hAnsi="Arial" w:cs="Arial"/>
          <w:sz w:val="20"/>
          <w:szCs w:val="20"/>
        </w:rPr>
        <w:t xml:space="preserve">s per customers processed orders. </w:t>
      </w:r>
    </w:p>
    <w:p w14:paraId="1F0D6FF5" w14:textId="77777777" w:rsidR="00952B0E" w:rsidRDefault="00952B0E" w:rsidP="00952B0E">
      <w:pPr>
        <w:pStyle w:val="ListBullet"/>
        <w:numPr>
          <w:ilvl w:val="0"/>
          <w:numId w:val="0"/>
        </w:numPr>
        <w:spacing w:after="0"/>
        <w:jc w:val="both"/>
        <w:rPr>
          <w:rFonts w:ascii="Arial" w:hAnsi="Arial" w:cs="Arial"/>
          <w:b/>
          <w:sz w:val="20"/>
          <w:szCs w:val="20"/>
        </w:rPr>
      </w:pPr>
    </w:p>
    <w:p w14:paraId="44687BCD" w14:textId="1503AFF1" w:rsidR="00981298" w:rsidRDefault="00B1057A" w:rsidP="00952B0E">
      <w:pPr>
        <w:spacing w:after="0"/>
        <w:jc w:val="both"/>
        <w:rPr>
          <w:rFonts w:ascii="Arial" w:hAnsi="Arial" w:cs="Arial"/>
          <w:b/>
          <w:sz w:val="20"/>
          <w:szCs w:val="20"/>
        </w:rPr>
      </w:pPr>
      <w:r w:rsidRPr="00952B0E">
        <w:rPr>
          <w:rFonts w:ascii="Arial" w:hAnsi="Arial" w:cs="Arial"/>
          <w:b/>
          <w:sz w:val="20"/>
          <w:szCs w:val="20"/>
        </w:rPr>
        <w:t>Artech / Apple</w:t>
      </w:r>
      <w:r w:rsidR="00952B0E">
        <w:rPr>
          <w:rFonts w:ascii="Arial" w:hAnsi="Arial" w:cs="Arial"/>
          <w:b/>
          <w:sz w:val="20"/>
          <w:szCs w:val="20"/>
        </w:rPr>
        <w:t>,</w:t>
      </w:r>
      <w:r w:rsidRPr="00952B0E">
        <w:rPr>
          <w:rFonts w:ascii="Arial" w:hAnsi="Arial" w:cs="Arial"/>
          <w:b/>
          <w:sz w:val="20"/>
          <w:szCs w:val="20"/>
        </w:rPr>
        <w:t xml:space="preserve"> Cupertino, CA </w:t>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t>J</w:t>
      </w:r>
      <w:r w:rsidR="00F3792F" w:rsidRPr="00952B0E">
        <w:rPr>
          <w:rFonts w:ascii="Arial" w:hAnsi="Arial" w:cs="Arial"/>
          <w:b/>
          <w:sz w:val="20"/>
          <w:szCs w:val="20"/>
        </w:rPr>
        <w:t>une 2023 – November 2023</w:t>
      </w:r>
    </w:p>
    <w:p w14:paraId="3CDB14BA" w14:textId="73C5F21A" w:rsidR="00952B0E" w:rsidRPr="00952B0E" w:rsidRDefault="00952B0E" w:rsidP="00952B0E">
      <w:pPr>
        <w:pStyle w:val="ListBullet"/>
        <w:numPr>
          <w:ilvl w:val="0"/>
          <w:numId w:val="0"/>
        </w:numPr>
        <w:spacing w:after="0"/>
        <w:jc w:val="both"/>
        <w:rPr>
          <w:rFonts w:ascii="Arial" w:hAnsi="Arial" w:cs="Arial"/>
          <w:b/>
          <w:sz w:val="20"/>
          <w:szCs w:val="20"/>
        </w:rPr>
      </w:pPr>
      <w:r w:rsidRPr="00952B0E">
        <w:rPr>
          <w:rFonts w:ascii="Arial" w:hAnsi="Arial" w:cs="Arial"/>
          <w:b/>
          <w:sz w:val="20"/>
          <w:szCs w:val="20"/>
        </w:rPr>
        <w:t>Project Coordinator</w:t>
      </w:r>
    </w:p>
    <w:p w14:paraId="776239AA"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Scheduled calibration systems with vendors and labs; tracked and updated documents in Enfold and Trescal.</w:t>
      </w:r>
    </w:p>
    <w:p w14:paraId="0E4B38EE"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Created agendas and reports, supported audits, managed logistics and invoice tracking via Excel.</w:t>
      </w:r>
    </w:p>
    <w:p w14:paraId="76D3B3D6"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Exported calibration certifications and filed documentation for compliance and retrieval.</w:t>
      </w:r>
    </w:p>
    <w:p w14:paraId="7D4873C9" w14:textId="299C92FD" w:rsidR="00C66576"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Process request orders for hot/cold calls for lab or office adjustments or requests for facilities</w:t>
      </w:r>
      <w:r w:rsidR="00280AD9" w:rsidRPr="00952B0E">
        <w:rPr>
          <w:rFonts w:ascii="Arial" w:hAnsi="Arial" w:cs="Arial"/>
          <w:sz w:val="20"/>
          <w:szCs w:val="20"/>
        </w:rPr>
        <w:t>.</w:t>
      </w:r>
    </w:p>
    <w:p w14:paraId="755FF11B" w14:textId="4A8C7676" w:rsidR="00665245" w:rsidRPr="00952B0E" w:rsidRDefault="00B73200"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lastRenderedPageBreak/>
        <w:t>Schedul</w:t>
      </w:r>
      <w:r w:rsidR="001147AC" w:rsidRPr="00952B0E">
        <w:rPr>
          <w:rFonts w:ascii="Arial" w:hAnsi="Arial" w:cs="Arial"/>
          <w:sz w:val="20"/>
          <w:szCs w:val="20"/>
        </w:rPr>
        <w:t xml:space="preserve">ed chemical </w:t>
      </w:r>
      <w:r w:rsidR="00F56B8C" w:rsidRPr="00952B0E">
        <w:rPr>
          <w:rFonts w:ascii="Arial" w:hAnsi="Arial" w:cs="Arial"/>
          <w:sz w:val="20"/>
          <w:szCs w:val="20"/>
        </w:rPr>
        <w:t xml:space="preserve">cleaning treatment </w:t>
      </w:r>
      <w:r w:rsidR="00B03D10" w:rsidRPr="00952B0E">
        <w:rPr>
          <w:rFonts w:ascii="Arial" w:hAnsi="Arial" w:cs="Arial"/>
          <w:sz w:val="20"/>
          <w:szCs w:val="20"/>
        </w:rPr>
        <w:t xml:space="preserve">to equipped </w:t>
      </w:r>
      <w:r w:rsidR="00F56B8C" w:rsidRPr="00952B0E">
        <w:rPr>
          <w:rFonts w:ascii="Arial" w:hAnsi="Arial" w:cs="Arial"/>
          <w:sz w:val="20"/>
          <w:szCs w:val="20"/>
        </w:rPr>
        <w:t>and collect</w:t>
      </w:r>
      <w:r w:rsidR="00B03D10" w:rsidRPr="00952B0E">
        <w:rPr>
          <w:rFonts w:ascii="Arial" w:hAnsi="Arial" w:cs="Arial"/>
          <w:sz w:val="20"/>
          <w:szCs w:val="20"/>
        </w:rPr>
        <w:t xml:space="preserve">ion </w:t>
      </w:r>
      <w:r w:rsidR="00B45F12" w:rsidRPr="00952B0E">
        <w:rPr>
          <w:rFonts w:ascii="Arial" w:hAnsi="Arial" w:cs="Arial"/>
          <w:sz w:val="20"/>
          <w:szCs w:val="20"/>
        </w:rPr>
        <w:t xml:space="preserve">recycling, </w:t>
      </w:r>
      <w:r w:rsidR="00D2446E" w:rsidRPr="00952B0E">
        <w:rPr>
          <w:rFonts w:ascii="Arial" w:hAnsi="Arial" w:cs="Arial"/>
          <w:sz w:val="20"/>
          <w:szCs w:val="20"/>
        </w:rPr>
        <w:t>maintaining reports</w:t>
      </w:r>
      <w:r w:rsidR="00ED4507" w:rsidRPr="00952B0E">
        <w:rPr>
          <w:rFonts w:ascii="Arial" w:hAnsi="Arial" w:cs="Arial"/>
          <w:sz w:val="20"/>
          <w:szCs w:val="20"/>
        </w:rPr>
        <w:t>.</w:t>
      </w:r>
    </w:p>
    <w:p w14:paraId="2C311D41" w14:textId="77777777" w:rsidR="00C66576" w:rsidRPr="00952B0E" w:rsidRDefault="00C66576" w:rsidP="00952B0E">
      <w:pPr>
        <w:pStyle w:val="ListBullet2"/>
        <w:numPr>
          <w:ilvl w:val="0"/>
          <w:numId w:val="0"/>
        </w:numPr>
        <w:spacing w:after="0"/>
        <w:ind w:left="720"/>
        <w:jc w:val="both"/>
        <w:rPr>
          <w:rFonts w:ascii="Arial" w:hAnsi="Arial" w:cs="Arial"/>
          <w:sz w:val="20"/>
          <w:szCs w:val="20"/>
        </w:rPr>
      </w:pPr>
    </w:p>
    <w:p w14:paraId="4DBD0186" w14:textId="7D0D0FBA" w:rsidR="00981298" w:rsidRDefault="00B1057A" w:rsidP="00952B0E">
      <w:pPr>
        <w:spacing w:after="0"/>
        <w:jc w:val="both"/>
        <w:rPr>
          <w:rFonts w:ascii="Arial" w:hAnsi="Arial" w:cs="Arial"/>
          <w:b/>
          <w:sz w:val="20"/>
          <w:szCs w:val="20"/>
        </w:rPr>
      </w:pPr>
      <w:proofErr w:type="spellStart"/>
      <w:r w:rsidRPr="00952B0E">
        <w:rPr>
          <w:rFonts w:ascii="Arial" w:hAnsi="Arial" w:cs="Arial"/>
          <w:b/>
          <w:sz w:val="20"/>
          <w:szCs w:val="20"/>
        </w:rPr>
        <w:t>Mindlance</w:t>
      </w:r>
      <w:proofErr w:type="spellEnd"/>
      <w:r w:rsidRPr="00952B0E">
        <w:rPr>
          <w:rFonts w:ascii="Arial" w:hAnsi="Arial" w:cs="Arial"/>
          <w:b/>
          <w:sz w:val="20"/>
          <w:szCs w:val="20"/>
        </w:rPr>
        <w:t xml:space="preserve"> / Meta | Sunnyvale, CA </w:t>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Pr="00952B0E">
        <w:rPr>
          <w:rFonts w:ascii="Arial" w:hAnsi="Arial" w:cs="Arial"/>
          <w:b/>
          <w:sz w:val="20"/>
          <w:szCs w:val="20"/>
        </w:rPr>
        <w:t>Apr 2022 – Apr 2023</w:t>
      </w:r>
    </w:p>
    <w:p w14:paraId="2A6983BA" w14:textId="41ABA35B" w:rsidR="00952B0E" w:rsidRPr="00952B0E" w:rsidRDefault="00952B0E" w:rsidP="00952B0E">
      <w:pPr>
        <w:pStyle w:val="ListBullet"/>
        <w:numPr>
          <w:ilvl w:val="0"/>
          <w:numId w:val="0"/>
        </w:numPr>
        <w:spacing w:after="0"/>
        <w:ind w:left="360" w:hanging="360"/>
        <w:jc w:val="both"/>
        <w:rPr>
          <w:rFonts w:ascii="Arial" w:hAnsi="Arial" w:cs="Arial"/>
          <w:b/>
          <w:sz w:val="20"/>
          <w:szCs w:val="20"/>
        </w:rPr>
      </w:pPr>
      <w:r w:rsidRPr="00952B0E">
        <w:rPr>
          <w:rFonts w:ascii="Arial" w:hAnsi="Arial" w:cs="Arial"/>
          <w:b/>
          <w:sz w:val="20"/>
          <w:szCs w:val="20"/>
        </w:rPr>
        <w:t>Project Coordinator</w:t>
      </w:r>
    </w:p>
    <w:p w14:paraId="66F04359"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Managed project milestones, reports, and cross-functional schedules.</w:t>
      </w:r>
    </w:p>
    <w:p w14:paraId="6A0963A6" w14:textId="3439FE92" w:rsidR="00C66576"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Developed training documents for users of the system to include both administrative and end user training.</w:t>
      </w:r>
    </w:p>
    <w:p w14:paraId="2A54AD16"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Tracked BOMs, RFQs/RFPs, POs, and invoices; created training documentation.</w:t>
      </w:r>
    </w:p>
    <w:p w14:paraId="0D80F339"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Oversaw backlog tracking and implemented improved install/commissioning workflows.</w:t>
      </w:r>
    </w:p>
    <w:p w14:paraId="3CAF81C0" w14:textId="77777777" w:rsidR="00C66576"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Communicated key results to the cross-functional stakeholders of the CMMS Implementation Program through regular reporting, departmental newsletters and all-staff presentations.</w:t>
      </w:r>
    </w:p>
    <w:p w14:paraId="4B8BE691" w14:textId="77777777" w:rsidR="00C66576" w:rsidRPr="00952B0E" w:rsidRDefault="00C66576" w:rsidP="00952B0E">
      <w:pPr>
        <w:pStyle w:val="ListBullet2"/>
        <w:numPr>
          <w:ilvl w:val="0"/>
          <w:numId w:val="0"/>
        </w:numPr>
        <w:spacing w:after="0"/>
        <w:jc w:val="both"/>
        <w:rPr>
          <w:rFonts w:ascii="Arial" w:hAnsi="Arial" w:cs="Arial"/>
          <w:sz w:val="20"/>
          <w:szCs w:val="20"/>
        </w:rPr>
      </w:pPr>
    </w:p>
    <w:p w14:paraId="3188C60F" w14:textId="112549C3" w:rsidR="00981298" w:rsidRDefault="00B1057A" w:rsidP="00952B0E">
      <w:pPr>
        <w:spacing w:after="0"/>
        <w:jc w:val="both"/>
        <w:rPr>
          <w:rFonts w:ascii="Arial" w:hAnsi="Arial" w:cs="Arial"/>
          <w:b/>
          <w:sz w:val="20"/>
          <w:szCs w:val="20"/>
        </w:rPr>
      </w:pPr>
      <w:proofErr w:type="spellStart"/>
      <w:r w:rsidRPr="00952B0E">
        <w:rPr>
          <w:rFonts w:ascii="Arial" w:hAnsi="Arial" w:cs="Arial"/>
          <w:b/>
          <w:sz w:val="20"/>
          <w:szCs w:val="20"/>
        </w:rPr>
        <w:t>Tezarak</w:t>
      </w:r>
      <w:proofErr w:type="spellEnd"/>
      <w:r w:rsidRPr="00952B0E">
        <w:rPr>
          <w:rFonts w:ascii="Arial" w:hAnsi="Arial" w:cs="Arial"/>
          <w:b/>
          <w:sz w:val="20"/>
          <w:szCs w:val="20"/>
        </w:rPr>
        <w:t xml:space="preserve"> / Google | Mountain View, CA </w:t>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00F3792F" w:rsidRPr="00952B0E">
        <w:rPr>
          <w:rFonts w:ascii="Arial" w:hAnsi="Arial" w:cs="Arial"/>
          <w:b/>
          <w:sz w:val="20"/>
          <w:szCs w:val="20"/>
        </w:rPr>
        <w:t>May 2021-August 2021</w:t>
      </w:r>
    </w:p>
    <w:p w14:paraId="347C0994" w14:textId="27B65614" w:rsidR="00952B0E" w:rsidRPr="00952B0E" w:rsidRDefault="00952B0E" w:rsidP="00952B0E">
      <w:pPr>
        <w:pStyle w:val="ListBullet"/>
        <w:numPr>
          <w:ilvl w:val="0"/>
          <w:numId w:val="0"/>
        </w:numPr>
        <w:spacing w:after="0"/>
        <w:ind w:left="360" w:hanging="360"/>
        <w:jc w:val="both"/>
        <w:rPr>
          <w:rFonts w:ascii="Arial" w:hAnsi="Arial" w:cs="Arial"/>
          <w:b/>
          <w:sz w:val="20"/>
          <w:szCs w:val="20"/>
        </w:rPr>
      </w:pPr>
      <w:r w:rsidRPr="00952B0E">
        <w:rPr>
          <w:rFonts w:ascii="Arial" w:hAnsi="Arial" w:cs="Arial"/>
          <w:b/>
          <w:sz w:val="20"/>
          <w:szCs w:val="20"/>
        </w:rPr>
        <w:t>Project Coordinator</w:t>
      </w:r>
    </w:p>
    <w:p w14:paraId="67230E54" w14:textId="4D181E1D"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Coordinated facilities and lab equipment calibration and tracked </w:t>
      </w:r>
      <w:r w:rsidR="00097A8D" w:rsidRPr="00952B0E">
        <w:rPr>
          <w:rFonts w:ascii="Arial" w:hAnsi="Arial" w:cs="Arial"/>
          <w:sz w:val="20"/>
          <w:szCs w:val="20"/>
        </w:rPr>
        <w:t xml:space="preserve">allocation </w:t>
      </w:r>
      <w:r w:rsidR="00500E2A" w:rsidRPr="00952B0E">
        <w:rPr>
          <w:rFonts w:ascii="Arial" w:hAnsi="Arial" w:cs="Arial"/>
          <w:sz w:val="20"/>
          <w:szCs w:val="20"/>
        </w:rPr>
        <w:t>changes wi</w:t>
      </w:r>
      <w:r w:rsidRPr="00952B0E">
        <w:rPr>
          <w:rFonts w:ascii="Arial" w:hAnsi="Arial" w:cs="Arial"/>
          <w:sz w:val="20"/>
          <w:szCs w:val="20"/>
        </w:rPr>
        <w:t>th Excel</w:t>
      </w:r>
      <w:r w:rsidR="005D332C" w:rsidRPr="00952B0E">
        <w:rPr>
          <w:rFonts w:ascii="Arial" w:hAnsi="Arial" w:cs="Arial"/>
          <w:sz w:val="20"/>
          <w:szCs w:val="20"/>
        </w:rPr>
        <w:t>, B</w:t>
      </w:r>
      <w:r w:rsidR="00F400EC" w:rsidRPr="00952B0E">
        <w:rPr>
          <w:rFonts w:ascii="Arial" w:hAnsi="Arial" w:cs="Arial"/>
          <w:sz w:val="20"/>
          <w:szCs w:val="20"/>
        </w:rPr>
        <w:t>u</w:t>
      </w:r>
      <w:r w:rsidR="007336E2" w:rsidRPr="00952B0E">
        <w:rPr>
          <w:rFonts w:ascii="Arial" w:hAnsi="Arial" w:cs="Arial"/>
          <w:sz w:val="20"/>
          <w:szCs w:val="20"/>
        </w:rPr>
        <w:t xml:space="preserve">ganizer </w:t>
      </w:r>
      <w:proofErr w:type="gramStart"/>
      <w:r w:rsidR="007336E2" w:rsidRPr="00952B0E">
        <w:rPr>
          <w:rFonts w:ascii="Arial" w:hAnsi="Arial" w:cs="Arial"/>
          <w:sz w:val="20"/>
          <w:szCs w:val="20"/>
        </w:rPr>
        <w:t xml:space="preserve">and </w:t>
      </w:r>
      <w:r w:rsidRPr="00952B0E">
        <w:rPr>
          <w:rFonts w:ascii="Arial" w:hAnsi="Arial" w:cs="Arial"/>
          <w:sz w:val="20"/>
          <w:szCs w:val="20"/>
        </w:rPr>
        <w:t xml:space="preserve"> Google</w:t>
      </w:r>
      <w:proofErr w:type="gramEnd"/>
      <w:r w:rsidRPr="00952B0E">
        <w:rPr>
          <w:rFonts w:ascii="Arial" w:hAnsi="Arial" w:cs="Arial"/>
          <w:sz w:val="20"/>
          <w:szCs w:val="20"/>
        </w:rPr>
        <w:t xml:space="preserve"> Smart Sheets</w:t>
      </w:r>
      <w:r w:rsidR="00F400EC" w:rsidRPr="00952B0E">
        <w:rPr>
          <w:rFonts w:ascii="Arial" w:hAnsi="Arial" w:cs="Arial"/>
          <w:sz w:val="20"/>
          <w:szCs w:val="20"/>
        </w:rPr>
        <w:t>, E</w:t>
      </w:r>
      <w:r w:rsidR="00353C11" w:rsidRPr="00952B0E">
        <w:rPr>
          <w:rFonts w:ascii="Arial" w:hAnsi="Arial" w:cs="Arial"/>
          <w:sz w:val="20"/>
          <w:szCs w:val="20"/>
        </w:rPr>
        <w:t xml:space="preserve">ZOffice </w:t>
      </w:r>
    </w:p>
    <w:p w14:paraId="46E9A766" w14:textId="77777777" w:rsidR="00981298" w:rsidRPr="00952B0E" w:rsidRDefault="00B1057A"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Filed calibration documents and certifications digitally; ensured PPE and safety compliance.</w:t>
      </w:r>
    </w:p>
    <w:p w14:paraId="5E28D5E0" w14:textId="4A73B51F" w:rsidR="00C66576"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Processed RFQ, RFP for approval and tracked invoices using EZOffice, excel spreadsheet and Google Smart Sheets to ensure accurate billing and timely payments for calibration services and equipment supplies, inventory of accessories</w:t>
      </w:r>
    </w:p>
    <w:p w14:paraId="05DE44DC" w14:textId="77777777" w:rsidR="00F3792F" w:rsidRPr="00952B0E" w:rsidRDefault="00F3792F" w:rsidP="00952B0E">
      <w:pPr>
        <w:pStyle w:val="ListBullet2"/>
        <w:numPr>
          <w:ilvl w:val="0"/>
          <w:numId w:val="0"/>
        </w:numPr>
        <w:spacing w:after="0"/>
        <w:ind w:left="720" w:hanging="360"/>
        <w:jc w:val="both"/>
        <w:rPr>
          <w:rFonts w:ascii="Arial" w:hAnsi="Arial" w:cs="Arial"/>
          <w:sz w:val="20"/>
          <w:szCs w:val="20"/>
        </w:rPr>
      </w:pPr>
    </w:p>
    <w:p w14:paraId="56AA6BE0" w14:textId="547DA970" w:rsidR="00F3792F" w:rsidRDefault="00F3792F" w:rsidP="00952B0E">
      <w:pPr>
        <w:spacing w:after="0"/>
        <w:jc w:val="both"/>
        <w:rPr>
          <w:rFonts w:ascii="Arial" w:hAnsi="Arial" w:cs="Arial"/>
          <w:b/>
          <w:sz w:val="20"/>
          <w:szCs w:val="20"/>
        </w:rPr>
      </w:pPr>
      <w:proofErr w:type="spellStart"/>
      <w:r w:rsidRPr="00952B0E">
        <w:rPr>
          <w:rFonts w:ascii="Arial" w:hAnsi="Arial" w:cs="Arial"/>
          <w:b/>
          <w:sz w:val="20"/>
          <w:szCs w:val="20"/>
        </w:rPr>
        <w:t>Mindlance</w:t>
      </w:r>
      <w:proofErr w:type="spellEnd"/>
      <w:r w:rsidRPr="00952B0E">
        <w:rPr>
          <w:rFonts w:ascii="Arial" w:hAnsi="Arial" w:cs="Arial"/>
          <w:b/>
          <w:sz w:val="20"/>
          <w:szCs w:val="20"/>
        </w:rPr>
        <w:t xml:space="preserve"> Inc / Google | Mountain View, CA </w:t>
      </w:r>
      <w:r w:rsidR="00952B0E">
        <w:rPr>
          <w:rFonts w:ascii="Arial" w:hAnsi="Arial" w:cs="Arial"/>
          <w:b/>
          <w:sz w:val="20"/>
          <w:szCs w:val="20"/>
        </w:rPr>
        <w:tab/>
      </w:r>
      <w:r w:rsidR="00952B0E">
        <w:rPr>
          <w:rFonts w:ascii="Arial" w:hAnsi="Arial" w:cs="Arial"/>
          <w:b/>
          <w:sz w:val="20"/>
          <w:szCs w:val="20"/>
        </w:rPr>
        <w:tab/>
      </w:r>
      <w:r w:rsidR="00952B0E">
        <w:rPr>
          <w:rFonts w:ascii="Arial" w:hAnsi="Arial" w:cs="Arial"/>
          <w:b/>
          <w:sz w:val="20"/>
          <w:szCs w:val="20"/>
        </w:rPr>
        <w:tab/>
      </w:r>
      <w:r w:rsidRPr="00952B0E">
        <w:rPr>
          <w:rFonts w:ascii="Arial" w:hAnsi="Arial" w:cs="Arial"/>
          <w:b/>
          <w:sz w:val="20"/>
          <w:szCs w:val="20"/>
        </w:rPr>
        <w:t>November 2018-October 2020</w:t>
      </w:r>
    </w:p>
    <w:p w14:paraId="1FFEF8D0" w14:textId="6258412E" w:rsidR="00952B0E" w:rsidRPr="00952B0E" w:rsidRDefault="00952B0E" w:rsidP="00952B0E">
      <w:pPr>
        <w:spacing w:after="0"/>
        <w:jc w:val="both"/>
        <w:rPr>
          <w:rFonts w:ascii="Arial" w:hAnsi="Arial" w:cs="Arial"/>
          <w:b/>
          <w:sz w:val="20"/>
          <w:szCs w:val="20"/>
        </w:rPr>
      </w:pPr>
      <w:r w:rsidRPr="00952B0E">
        <w:rPr>
          <w:rFonts w:ascii="Arial" w:hAnsi="Arial" w:cs="Arial"/>
          <w:b/>
          <w:sz w:val="20"/>
          <w:szCs w:val="20"/>
        </w:rPr>
        <w:t>Program Project Coordinator</w:t>
      </w:r>
    </w:p>
    <w:p w14:paraId="0C8ABAA5" w14:textId="18584CE4"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Planned and </w:t>
      </w:r>
      <w:r w:rsidR="00B1057A" w:rsidRPr="00952B0E">
        <w:rPr>
          <w:rFonts w:ascii="Arial" w:hAnsi="Arial" w:cs="Arial"/>
          <w:sz w:val="20"/>
          <w:szCs w:val="20"/>
        </w:rPr>
        <w:t>coordinated</w:t>
      </w:r>
      <w:r w:rsidRPr="00952B0E">
        <w:rPr>
          <w:rFonts w:ascii="Arial" w:hAnsi="Arial" w:cs="Arial"/>
          <w:sz w:val="20"/>
          <w:szCs w:val="20"/>
        </w:rPr>
        <w:t xml:space="preserve"> of daily meeting in communication with several internal managers, lead technicians and tester for daily project</w:t>
      </w:r>
    </w:p>
    <w:p w14:paraId="7FBECC3B" w14:textId="54F9C1C0"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Coordinated, work order system for daily work requests with logistics for heavy equipment delivery or repairs with preferred vendors to existing equipment, new equipment installation placement </w:t>
      </w:r>
    </w:p>
    <w:p w14:paraId="59F0681F" w14:textId="77777777"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Managed and tracked Bills of Material (BOM) for equipment installations, repairs, and maintenance, coordinating with vendors for parts and inventory.</w:t>
      </w:r>
    </w:p>
    <w:p w14:paraId="5EAE81A8" w14:textId="77777777" w:rsidR="00C66576"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Processed RFQ, RFP Purchase Orders (POs) for approval, invoice tracking for materials using services, ensuring timely </w:t>
      </w:r>
      <w:r w:rsidR="00C66576" w:rsidRPr="00952B0E">
        <w:rPr>
          <w:rFonts w:ascii="Arial" w:hAnsi="Arial" w:cs="Arial"/>
          <w:sz w:val="20"/>
          <w:szCs w:val="20"/>
        </w:rPr>
        <w:t>delivery</w:t>
      </w:r>
    </w:p>
    <w:p w14:paraId="18E817BC" w14:textId="7511DF1A" w:rsidR="00F3792F" w:rsidRPr="00952B0E" w:rsidRDefault="00C66576"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Planning, coordination of daily meeting in communication with several internal managers, lead technicians and testers for daily projects</w:t>
      </w:r>
    </w:p>
    <w:p w14:paraId="0B89AC80" w14:textId="77777777" w:rsidR="00C66576" w:rsidRPr="00952B0E" w:rsidRDefault="00C66576" w:rsidP="00952B0E">
      <w:pPr>
        <w:pStyle w:val="ListBullet2"/>
        <w:numPr>
          <w:ilvl w:val="0"/>
          <w:numId w:val="0"/>
        </w:numPr>
        <w:spacing w:after="0"/>
        <w:ind w:left="720"/>
        <w:jc w:val="both"/>
        <w:rPr>
          <w:rFonts w:ascii="Arial" w:hAnsi="Arial" w:cs="Arial"/>
          <w:sz w:val="20"/>
          <w:szCs w:val="20"/>
        </w:rPr>
      </w:pPr>
    </w:p>
    <w:p w14:paraId="2F969D41" w14:textId="29553A44" w:rsidR="00F3792F" w:rsidRDefault="00F3792F" w:rsidP="00952B0E">
      <w:pPr>
        <w:pStyle w:val="ListBullet2"/>
        <w:numPr>
          <w:ilvl w:val="0"/>
          <w:numId w:val="0"/>
        </w:numPr>
        <w:spacing w:after="0"/>
        <w:jc w:val="both"/>
        <w:rPr>
          <w:rFonts w:ascii="Arial" w:hAnsi="Arial" w:cs="Arial"/>
          <w:b/>
          <w:bCs/>
          <w:sz w:val="20"/>
          <w:szCs w:val="20"/>
        </w:rPr>
      </w:pPr>
      <w:r w:rsidRPr="00952B0E">
        <w:rPr>
          <w:rFonts w:ascii="Arial" w:hAnsi="Arial" w:cs="Arial"/>
          <w:b/>
          <w:bCs/>
          <w:sz w:val="20"/>
          <w:szCs w:val="20"/>
        </w:rPr>
        <w:t xml:space="preserve">Cushman Wakefield (Google) | Sunnyvale, CA </w:t>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Pr="00952B0E">
        <w:rPr>
          <w:rFonts w:ascii="Arial" w:hAnsi="Arial" w:cs="Arial"/>
          <w:b/>
          <w:bCs/>
          <w:sz w:val="20"/>
          <w:szCs w:val="20"/>
        </w:rPr>
        <w:t>Nov 2017 – Dec 2018</w:t>
      </w:r>
    </w:p>
    <w:p w14:paraId="1E1DBBBD" w14:textId="317FC0A2" w:rsidR="00952B0E" w:rsidRPr="00952B0E" w:rsidRDefault="00952B0E" w:rsidP="00952B0E">
      <w:pPr>
        <w:pStyle w:val="ListBullet2"/>
        <w:numPr>
          <w:ilvl w:val="0"/>
          <w:numId w:val="0"/>
        </w:numPr>
        <w:spacing w:after="0"/>
        <w:jc w:val="both"/>
        <w:rPr>
          <w:rFonts w:ascii="Arial" w:hAnsi="Arial" w:cs="Arial"/>
          <w:b/>
          <w:bCs/>
          <w:sz w:val="20"/>
          <w:szCs w:val="20"/>
        </w:rPr>
      </w:pPr>
      <w:r w:rsidRPr="00952B0E">
        <w:rPr>
          <w:rFonts w:ascii="Arial" w:hAnsi="Arial" w:cs="Arial"/>
          <w:b/>
          <w:bCs/>
          <w:sz w:val="20"/>
          <w:szCs w:val="20"/>
        </w:rPr>
        <w:t>Lead Technician III</w:t>
      </w:r>
    </w:p>
    <w:p w14:paraId="7C802F7C" w14:textId="3B0E4957"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Coordinated daily work order assignments and scheduling for facilities technicians; trained team and ensured timely task completion.</w:t>
      </w:r>
    </w:p>
    <w:p w14:paraId="19E2F28D" w14:textId="2F28366F"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Monitored and maintained facility storage rooms, tracked materials/tools inventory via Excel, and oversaw vendor and client move coordination.</w:t>
      </w:r>
    </w:p>
    <w:p w14:paraId="6C672C4E" w14:textId="25189EBE"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Led weekly safety and staff meetings; supported emergency response and after-hour repair logistics including electrical, lighting, plumbing, and seismic anchoring.</w:t>
      </w:r>
    </w:p>
    <w:p w14:paraId="7D8C572B" w14:textId="39690441"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Collaborated with Facilities Manager to manage large-scale reconfigurations and event support logistics.</w:t>
      </w:r>
    </w:p>
    <w:p w14:paraId="5813050C" w14:textId="7F9FA15E" w:rsidR="00952B0E" w:rsidRPr="00952B0E" w:rsidRDefault="00952B0E" w:rsidP="00952B0E">
      <w:pPr>
        <w:pStyle w:val="ListBullet2"/>
        <w:numPr>
          <w:ilvl w:val="0"/>
          <w:numId w:val="0"/>
        </w:numPr>
        <w:spacing w:after="0"/>
        <w:jc w:val="both"/>
        <w:rPr>
          <w:rFonts w:ascii="Arial" w:hAnsi="Arial" w:cs="Arial"/>
          <w:b/>
          <w:bCs/>
          <w:sz w:val="20"/>
          <w:szCs w:val="20"/>
        </w:rPr>
      </w:pPr>
    </w:p>
    <w:p w14:paraId="5627CC05" w14:textId="12C6933A" w:rsidR="00F3792F" w:rsidRDefault="00F3792F" w:rsidP="00952B0E">
      <w:pPr>
        <w:pStyle w:val="ListBullet2"/>
        <w:numPr>
          <w:ilvl w:val="0"/>
          <w:numId w:val="0"/>
        </w:numPr>
        <w:spacing w:after="0"/>
        <w:jc w:val="both"/>
        <w:rPr>
          <w:rFonts w:ascii="Arial" w:hAnsi="Arial" w:cs="Arial"/>
          <w:b/>
          <w:bCs/>
          <w:sz w:val="20"/>
          <w:szCs w:val="20"/>
        </w:rPr>
      </w:pPr>
      <w:r w:rsidRPr="00952B0E">
        <w:rPr>
          <w:rFonts w:ascii="Arial" w:hAnsi="Arial" w:cs="Arial"/>
          <w:b/>
          <w:bCs/>
          <w:sz w:val="20"/>
          <w:szCs w:val="20"/>
        </w:rPr>
        <w:t xml:space="preserve">Tesla | Fremont, </w:t>
      </w:r>
      <w:r w:rsidR="00B1057A" w:rsidRPr="00952B0E">
        <w:rPr>
          <w:rFonts w:ascii="Arial" w:hAnsi="Arial" w:cs="Arial"/>
          <w:b/>
          <w:bCs/>
          <w:sz w:val="20"/>
          <w:szCs w:val="20"/>
        </w:rPr>
        <w:t xml:space="preserve">CA </w:t>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Pr="00952B0E">
        <w:rPr>
          <w:rFonts w:ascii="Arial" w:hAnsi="Arial" w:cs="Arial"/>
          <w:b/>
          <w:bCs/>
          <w:sz w:val="20"/>
          <w:szCs w:val="20"/>
        </w:rPr>
        <w:t xml:space="preserve"> Apr 2016 – Jan 2017</w:t>
      </w:r>
    </w:p>
    <w:p w14:paraId="2765A68C" w14:textId="01B30688" w:rsidR="00952B0E" w:rsidRPr="00952B0E" w:rsidRDefault="00952B0E" w:rsidP="00952B0E">
      <w:pPr>
        <w:pStyle w:val="ListBullet2"/>
        <w:numPr>
          <w:ilvl w:val="0"/>
          <w:numId w:val="0"/>
        </w:numPr>
        <w:spacing w:after="0"/>
        <w:jc w:val="both"/>
        <w:rPr>
          <w:rFonts w:ascii="Arial" w:hAnsi="Arial" w:cs="Arial"/>
          <w:b/>
          <w:bCs/>
          <w:sz w:val="20"/>
          <w:szCs w:val="20"/>
        </w:rPr>
      </w:pPr>
      <w:r w:rsidRPr="00952B0E">
        <w:rPr>
          <w:rFonts w:ascii="Arial" w:hAnsi="Arial" w:cs="Arial"/>
          <w:b/>
          <w:bCs/>
          <w:sz w:val="20"/>
          <w:szCs w:val="20"/>
        </w:rPr>
        <w:t>Logistics Coordinator</w:t>
      </w:r>
    </w:p>
    <w:p w14:paraId="2D6E6DCD" w14:textId="406DF45B"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Oversaw warehouse operations and coordinated shipping/receiving workflows, including batch quality control and compliance audits.</w:t>
      </w:r>
    </w:p>
    <w:p w14:paraId="7507E1C7" w14:textId="1B0A3A4D"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lastRenderedPageBreak/>
        <w:t>Worked with technicians to supply electrical, pneumatic, and hydraulic parts for robotic arm assembly.</w:t>
      </w:r>
    </w:p>
    <w:p w14:paraId="4A6D81A2" w14:textId="77777777"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Analyzed international shipping logistics; maintained vendor relationships for streamlined distribution.</w:t>
      </w:r>
    </w:p>
    <w:p w14:paraId="66131045" w14:textId="77777777" w:rsidR="00F3792F" w:rsidRPr="00952B0E" w:rsidRDefault="00F3792F" w:rsidP="00952B0E">
      <w:pPr>
        <w:pStyle w:val="ListBullet2"/>
        <w:numPr>
          <w:ilvl w:val="0"/>
          <w:numId w:val="0"/>
        </w:numPr>
        <w:spacing w:after="0"/>
        <w:ind w:left="720" w:hanging="360"/>
        <w:jc w:val="both"/>
        <w:rPr>
          <w:rFonts w:ascii="Arial" w:hAnsi="Arial" w:cs="Arial"/>
          <w:sz w:val="20"/>
          <w:szCs w:val="20"/>
        </w:rPr>
      </w:pPr>
    </w:p>
    <w:p w14:paraId="2C5846B7" w14:textId="1D5A7BB6" w:rsidR="00F3792F" w:rsidRPr="00952B0E" w:rsidRDefault="00F3792F" w:rsidP="00952B0E">
      <w:pPr>
        <w:pStyle w:val="ListBullet2"/>
        <w:numPr>
          <w:ilvl w:val="0"/>
          <w:numId w:val="0"/>
        </w:numPr>
        <w:spacing w:after="0"/>
        <w:jc w:val="both"/>
        <w:rPr>
          <w:rFonts w:ascii="Arial" w:hAnsi="Arial" w:cs="Arial"/>
          <w:b/>
          <w:bCs/>
          <w:sz w:val="20"/>
          <w:szCs w:val="20"/>
        </w:rPr>
      </w:pPr>
      <w:r w:rsidRPr="00952B0E">
        <w:rPr>
          <w:rFonts w:ascii="Arial" w:hAnsi="Arial" w:cs="Arial"/>
          <w:b/>
          <w:bCs/>
          <w:sz w:val="20"/>
          <w:szCs w:val="20"/>
        </w:rPr>
        <w:t>Beam Suitable Technologies</w:t>
      </w:r>
      <w:r w:rsidR="00952B0E">
        <w:rPr>
          <w:rFonts w:ascii="Arial" w:hAnsi="Arial" w:cs="Arial"/>
          <w:b/>
          <w:bCs/>
          <w:sz w:val="20"/>
          <w:szCs w:val="20"/>
        </w:rPr>
        <w:t xml:space="preserve">, </w:t>
      </w:r>
      <w:r w:rsidRPr="00952B0E">
        <w:rPr>
          <w:rFonts w:ascii="Arial" w:hAnsi="Arial" w:cs="Arial"/>
          <w:b/>
          <w:bCs/>
          <w:sz w:val="20"/>
          <w:szCs w:val="20"/>
        </w:rPr>
        <w:t>Palo Alto, CA</w:t>
      </w:r>
      <w:r w:rsidR="00C66576" w:rsidRPr="00952B0E">
        <w:rPr>
          <w:rFonts w:ascii="Arial" w:hAnsi="Arial" w:cs="Arial"/>
          <w:b/>
          <w:bCs/>
          <w:sz w:val="20"/>
          <w:szCs w:val="20"/>
        </w:rPr>
        <w:t xml:space="preserve"> </w:t>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952B0E">
        <w:rPr>
          <w:rFonts w:ascii="Arial" w:hAnsi="Arial" w:cs="Arial"/>
          <w:b/>
          <w:bCs/>
          <w:sz w:val="20"/>
          <w:szCs w:val="20"/>
        </w:rPr>
        <w:tab/>
      </w:r>
      <w:r w:rsidR="00C66576" w:rsidRPr="00952B0E">
        <w:rPr>
          <w:rFonts w:ascii="Arial" w:hAnsi="Arial" w:cs="Arial"/>
          <w:b/>
          <w:bCs/>
          <w:sz w:val="20"/>
          <w:szCs w:val="20"/>
        </w:rPr>
        <w:t xml:space="preserve"> Feb 2014 – Mar 2016</w:t>
      </w:r>
    </w:p>
    <w:p w14:paraId="26DCC4D7" w14:textId="0041BE9E"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Managed shipping, warehouse improvements, and returns quality control systems.</w:t>
      </w:r>
    </w:p>
    <w:p w14:paraId="6191469A" w14:textId="7F650959"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Implemented integrated inventory systems and supported trade show logistics.</w:t>
      </w:r>
    </w:p>
    <w:p w14:paraId="631574D4" w14:textId="291208E1"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Coordinated with marketing and sales to track event-related equipment.</w:t>
      </w:r>
    </w:p>
    <w:p w14:paraId="4685AB16" w14:textId="4AF6297B" w:rsidR="00827434" w:rsidRPr="00952B0E" w:rsidRDefault="00BB3EE8"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 xml:space="preserve">Managed and confirmation </w:t>
      </w:r>
      <w:r w:rsidR="00D136F1" w:rsidRPr="00952B0E">
        <w:rPr>
          <w:rFonts w:ascii="Arial" w:hAnsi="Arial" w:cs="Arial"/>
          <w:sz w:val="20"/>
          <w:szCs w:val="20"/>
        </w:rPr>
        <w:t xml:space="preserve">assembly </w:t>
      </w:r>
      <w:r w:rsidR="00F20DA0" w:rsidRPr="00952B0E">
        <w:rPr>
          <w:rFonts w:ascii="Arial" w:hAnsi="Arial" w:cs="Arial"/>
          <w:sz w:val="20"/>
          <w:szCs w:val="20"/>
        </w:rPr>
        <w:t xml:space="preserve">of </w:t>
      </w:r>
      <w:r w:rsidR="00A31600" w:rsidRPr="00952B0E">
        <w:rPr>
          <w:rFonts w:ascii="Arial" w:hAnsi="Arial" w:cs="Arial"/>
          <w:sz w:val="20"/>
          <w:szCs w:val="20"/>
        </w:rPr>
        <w:t>product quality</w:t>
      </w:r>
      <w:r w:rsidR="00B223C4" w:rsidRPr="00952B0E">
        <w:rPr>
          <w:rFonts w:ascii="Arial" w:hAnsi="Arial" w:cs="Arial"/>
          <w:sz w:val="20"/>
          <w:szCs w:val="20"/>
        </w:rPr>
        <w:t xml:space="preserve"> </w:t>
      </w:r>
      <w:r w:rsidR="00AA6C68" w:rsidRPr="00952B0E">
        <w:rPr>
          <w:rFonts w:ascii="Arial" w:hAnsi="Arial" w:cs="Arial"/>
          <w:sz w:val="20"/>
          <w:szCs w:val="20"/>
        </w:rPr>
        <w:t xml:space="preserve">and </w:t>
      </w:r>
      <w:r w:rsidR="00B223C4" w:rsidRPr="00952B0E">
        <w:rPr>
          <w:rFonts w:ascii="Arial" w:hAnsi="Arial" w:cs="Arial"/>
          <w:sz w:val="20"/>
          <w:szCs w:val="20"/>
        </w:rPr>
        <w:t xml:space="preserve">color </w:t>
      </w:r>
      <w:r w:rsidR="009914CD" w:rsidRPr="00952B0E">
        <w:rPr>
          <w:rFonts w:ascii="Arial" w:hAnsi="Arial" w:cs="Arial"/>
          <w:sz w:val="20"/>
          <w:szCs w:val="20"/>
        </w:rPr>
        <w:t>p</w:t>
      </w:r>
      <w:r w:rsidR="00A31600" w:rsidRPr="00952B0E">
        <w:rPr>
          <w:rFonts w:ascii="Arial" w:hAnsi="Arial" w:cs="Arial"/>
          <w:sz w:val="20"/>
          <w:szCs w:val="20"/>
        </w:rPr>
        <w:t>er customer</w:t>
      </w:r>
      <w:r w:rsidR="008E1579" w:rsidRPr="00952B0E">
        <w:rPr>
          <w:rFonts w:ascii="Arial" w:hAnsi="Arial" w:cs="Arial"/>
          <w:sz w:val="20"/>
          <w:szCs w:val="20"/>
        </w:rPr>
        <w:t>s</w:t>
      </w:r>
      <w:r w:rsidR="00AA6C68" w:rsidRPr="00952B0E">
        <w:rPr>
          <w:rFonts w:ascii="Arial" w:hAnsi="Arial" w:cs="Arial"/>
          <w:sz w:val="20"/>
          <w:szCs w:val="20"/>
        </w:rPr>
        <w:t xml:space="preserve"> orders.</w:t>
      </w:r>
    </w:p>
    <w:p w14:paraId="492FC181" w14:textId="079228B6" w:rsidR="00F3792F" w:rsidRPr="00952B0E" w:rsidRDefault="00F3792F" w:rsidP="00952B0E">
      <w:pPr>
        <w:pStyle w:val="Heading2"/>
        <w:spacing w:before="0"/>
        <w:jc w:val="both"/>
        <w:rPr>
          <w:rFonts w:ascii="Arial" w:eastAsiaTheme="minorEastAsia" w:hAnsi="Arial" w:cs="Arial"/>
          <w:color w:val="auto"/>
          <w:sz w:val="20"/>
          <w:szCs w:val="20"/>
        </w:rPr>
      </w:pPr>
    </w:p>
    <w:p w14:paraId="377A7E3B" w14:textId="31D011E1" w:rsidR="00F3792F" w:rsidRDefault="00F3792F" w:rsidP="00952B0E">
      <w:pPr>
        <w:pStyle w:val="Heading2"/>
        <w:spacing w:before="0" w:line="240" w:lineRule="auto"/>
        <w:contextualSpacing/>
        <w:jc w:val="both"/>
        <w:rPr>
          <w:rFonts w:ascii="Arial" w:eastAsiaTheme="minorEastAsia" w:hAnsi="Arial" w:cs="Arial"/>
          <w:color w:val="auto"/>
          <w:sz w:val="20"/>
          <w:szCs w:val="20"/>
        </w:rPr>
      </w:pPr>
      <w:r w:rsidRPr="00952B0E">
        <w:rPr>
          <w:rFonts w:ascii="Arial" w:eastAsiaTheme="minorEastAsia" w:hAnsi="Arial" w:cs="Arial"/>
          <w:color w:val="auto"/>
          <w:sz w:val="20"/>
          <w:szCs w:val="20"/>
        </w:rPr>
        <w:t>Intel Corp</w:t>
      </w:r>
      <w:r w:rsidR="00952B0E">
        <w:rPr>
          <w:rFonts w:ascii="Arial" w:eastAsiaTheme="minorEastAsia" w:hAnsi="Arial" w:cs="Arial"/>
          <w:color w:val="auto"/>
          <w:sz w:val="20"/>
          <w:szCs w:val="20"/>
        </w:rPr>
        <w:t xml:space="preserve">, </w:t>
      </w:r>
      <w:r w:rsidRPr="00952B0E">
        <w:rPr>
          <w:rFonts w:ascii="Arial" w:eastAsiaTheme="minorEastAsia" w:hAnsi="Arial" w:cs="Arial"/>
          <w:color w:val="auto"/>
          <w:sz w:val="20"/>
          <w:szCs w:val="20"/>
        </w:rPr>
        <w:t>Santa Clara, CA</w:t>
      </w:r>
      <w:r w:rsidR="00C66576" w:rsidRPr="00952B0E">
        <w:rPr>
          <w:rFonts w:ascii="Arial" w:eastAsiaTheme="minorEastAsia" w:hAnsi="Arial" w:cs="Arial"/>
          <w:color w:val="auto"/>
          <w:sz w:val="20"/>
          <w:szCs w:val="20"/>
        </w:rPr>
        <w:t xml:space="preserve"> </w:t>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952B0E">
        <w:rPr>
          <w:rFonts w:ascii="Arial" w:eastAsiaTheme="minorEastAsia" w:hAnsi="Arial" w:cs="Arial"/>
          <w:color w:val="auto"/>
          <w:sz w:val="20"/>
          <w:szCs w:val="20"/>
        </w:rPr>
        <w:tab/>
      </w:r>
      <w:r w:rsidR="00C66576" w:rsidRPr="00952B0E">
        <w:rPr>
          <w:rFonts w:ascii="Arial" w:eastAsiaTheme="minorEastAsia" w:hAnsi="Arial" w:cs="Arial"/>
          <w:color w:val="auto"/>
          <w:sz w:val="20"/>
          <w:szCs w:val="20"/>
        </w:rPr>
        <w:t xml:space="preserve"> Nov 2012 – Feb 2014</w:t>
      </w:r>
    </w:p>
    <w:p w14:paraId="494ACA4C" w14:textId="553F903D" w:rsidR="00952B0E" w:rsidRPr="00952B0E" w:rsidRDefault="00952B0E" w:rsidP="00952B0E">
      <w:pPr>
        <w:spacing w:after="0" w:line="240" w:lineRule="auto"/>
        <w:contextualSpacing/>
        <w:rPr>
          <w:b/>
          <w:bCs/>
        </w:rPr>
      </w:pPr>
      <w:r w:rsidRPr="00952B0E">
        <w:rPr>
          <w:rFonts w:ascii="Arial" w:hAnsi="Arial" w:cs="Arial"/>
          <w:b/>
          <w:bCs/>
          <w:sz w:val="20"/>
          <w:szCs w:val="20"/>
        </w:rPr>
        <w:t>Facilities Project Coordinator</w:t>
      </w:r>
    </w:p>
    <w:p w14:paraId="265B392E" w14:textId="4330640F"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Planned and coordinated department relocations and installations, including seismic anchoring and lab equipment assembly.</w:t>
      </w:r>
    </w:p>
    <w:p w14:paraId="5800F5E7" w14:textId="3F2D84F1"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Liaised with vendors, managed ergonomic evaluations, and tracked projects using AutoCAD and work order system 360.</w:t>
      </w:r>
    </w:p>
    <w:p w14:paraId="37E67250" w14:textId="77777777" w:rsidR="00F3792F" w:rsidRPr="00952B0E" w:rsidRDefault="00F3792F" w:rsidP="00952B0E">
      <w:pPr>
        <w:pStyle w:val="ListBullet2"/>
        <w:tabs>
          <w:tab w:val="clear" w:pos="720"/>
          <w:tab w:val="num" w:pos="360"/>
        </w:tabs>
        <w:spacing w:after="0" w:line="240" w:lineRule="auto"/>
        <w:ind w:left="357" w:hanging="357"/>
        <w:jc w:val="both"/>
        <w:rPr>
          <w:rFonts w:ascii="Arial" w:hAnsi="Arial" w:cs="Arial"/>
          <w:sz w:val="20"/>
          <w:szCs w:val="20"/>
        </w:rPr>
      </w:pPr>
      <w:r w:rsidRPr="00952B0E">
        <w:rPr>
          <w:rFonts w:ascii="Arial" w:hAnsi="Arial" w:cs="Arial"/>
          <w:sz w:val="20"/>
          <w:szCs w:val="20"/>
        </w:rPr>
        <w:t>Provided hands-on support during tight deadlines, responding quickly to emergent facility needs.</w:t>
      </w:r>
    </w:p>
    <w:p w14:paraId="19D9D509" w14:textId="0E907D7F" w:rsidR="00F3792F" w:rsidRPr="00952B0E" w:rsidRDefault="00F3792F" w:rsidP="00952B0E">
      <w:pPr>
        <w:pStyle w:val="ListBullet2"/>
        <w:numPr>
          <w:ilvl w:val="0"/>
          <w:numId w:val="0"/>
        </w:numPr>
        <w:spacing w:after="0"/>
        <w:jc w:val="both"/>
        <w:rPr>
          <w:rFonts w:ascii="Arial" w:hAnsi="Arial" w:cs="Arial"/>
          <w:sz w:val="20"/>
          <w:szCs w:val="20"/>
        </w:rPr>
      </w:pPr>
    </w:p>
    <w:p w14:paraId="632F246B" w14:textId="77777777" w:rsidR="00273E9F" w:rsidRPr="00952B0E" w:rsidRDefault="00273E9F" w:rsidP="00952B0E">
      <w:pPr>
        <w:spacing w:after="0"/>
        <w:jc w:val="both"/>
        <w:rPr>
          <w:rFonts w:ascii="Arial" w:hAnsi="Arial" w:cs="Arial"/>
          <w:sz w:val="20"/>
          <w:szCs w:val="20"/>
        </w:rPr>
      </w:pPr>
    </w:p>
    <w:sectPr w:rsidR="00273E9F" w:rsidRPr="00952B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C06DD1"/>
    <w:multiLevelType w:val="hybridMultilevel"/>
    <w:tmpl w:val="5608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597003">
    <w:abstractNumId w:val="8"/>
  </w:num>
  <w:num w:numId="2" w16cid:durableId="2047942373">
    <w:abstractNumId w:val="6"/>
  </w:num>
  <w:num w:numId="3" w16cid:durableId="2027167459">
    <w:abstractNumId w:val="5"/>
  </w:num>
  <w:num w:numId="4" w16cid:durableId="1619753412">
    <w:abstractNumId w:val="4"/>
  </w:num>
  <w:num w:numId="5" w16cid:durableId="147288152">
    <w:abstractNumId w:val="7"/>
  </w:num>
  <w:num w:numId="6" w16cid:durableId="1637447695">
    <w:abstractNumId w:val="3"/>
  </w:num>
  <w:num w:numId="7" w16cid:durableId="1179394877">
    <w:abstractNumId w:val="2"/>
  </w:num>
  <w:num w:numId="8" w16cid:durableId="157966429">
    <w:abstractNumId w:val="1"/>
  </w:num>
  <w:num w:numId="9" w16cid:durableId="1858151374">
    <w:abstractNumId w:val="0"/>
  </w:num>
  <w:num w:numId="10" w16cid:durableId="721054094">
    <w:abstractNumId w:val="9"/>
  </w:num>
  <w:num w:numId="11" w16cid:durableId="1443107640">
    <w:abstractNumId w:val="6"/>
  </w:num>
  <w:num w:numId="12" w16cid:durableId="1170371134">
    <w:abstractNumId w:val="6"/>
  </w:num>
  <w:num w:numId="13" w16cid:durableId="231545348">
    <w:abstractNumId w:val="6"/>
  </w:num>
  <w:num w:numId="14" w16cid:durableId="468976896">
    <w:abstractNumId w:val="6"/>
  </w:num>
  <w:num w:numId="15" w16cid:durableId="1724712129">
    <w:abstractNumId w:val="6"/>
  </w:num>
  <w:num w:numId="16" w16cid:durableId="1797791505">
    <w:abstractNumId w:val="6"/>
  </w:num>
  <w:num w:numId="17" w16cid:durableId="317075620">
    <w:abstractNumId w:val="6"/>
  </w:num>
  <w:num w:numId="18" w16cid:durableId="313921111">
    <w:abstractNumId w:val="6"/>
  </w:num>
  <w:num w:numId="19" w16cid:durableId="14355871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E96"/>
    <w:rsid w:val="00026DE5"/>
    <w:rsid w:val="00034616"/>
    <w:rsid w:val="00047866"/>
    <w:rsid w:val="0005336B"/>
    <w:rsid w:val="0006063C"/>
    <w:rsid w:val="00097A8D"/>
    <w:rsid w:val="000B04C5"/>
    <w:rsid w:val="000D6887"/>
    <w:rsid w:val="001147AC"/>
    <w:rsid w:val="0014580A"/>
    <w:rsid w:val="0015074B"/>
    <w:rsid w:val="001C70B2"/>
    <w:rsid w:val="00273E9F"/>
    <w:rsid w:val="00280AD9"/>
    <w:rsid w:val="0029639D"/>
    <w:rsid w:val="00301D51"/>
    <w:rsid w:val="00326F90"/>
    <w:rsid w:val="00353C11"/>
    <w:rsid w:val="00367472"/>
    <w:rsid w:val="003D5E75"/>
    <w:rsid w:val="00403D3F"/>
    <w:rsid w:val="00407D8B"/>
    <w:rsid w:val="004F1859"/>
    <w:rsid w:val="00500E2A"/>
    <w:rsid w:val="005709B2"/>
    <w:rsid w:val="00572F42"/>
    <w:rsid w:val="00576F5A"/>
    <w:rsid w:val="005D332C"/>
    <w:rsid w:val="006170E0"/>
    <w:rsid w:val="00665245"/>
    <w:rsid w:val="00676AF7"/>
    <w:rsid w:val="00680BE8"/>
    <w:rsid w:val="006B4C4F"/>
    <w:rsid w:val="00715D7A"/>
    <w:rsid w:val="007336E2"/>
    <w:rsid w:val="00794B5D"/>
    <w:rsid w:val="007E1481"/>
    <w:rsid w:val="0082289D"/>
    <w:rsid w:val="008232AA"/>
    <w:rsid w:val="00827434"/>
    <w:rsid w:val="008476AB"/>
    <w:rsid w:val="008B7935"/>
    <w:rsid w:val="008E1579"/>
    <w:rsid w:val="00952B0E"/>
    <w:rsid w:val="00981298"/>
    <w:rsid w:val="00982335"/>
    <w:rsid w:val="009914CD"/>
    <w:rsid w:val="009F503F"/>
    <w:rsid w:val="00A31600"/>
    <w:rsid w:val="00A37C9A"/>
    <w:rsid w:val="00AA1D8D"/>
    <w:rsid w:val="00AA6C68"/>
    <w:rsid w:val="00B03D10"/>
    <w:rsid w:val="00B046A6"/>
    <w:rsid w:val="00B1057A"/>
    <w:rsid w:val="00B16DC8"/>
    <w:rsid w:val="00B223C4"/>
    <w:rsid w:val="00B45F12"/>
    <w:rsid w:val="00B47730"/>
    <w:rsid w:val="00B73200"/>
    <w:rsid w:val="00BB3EE8"/>
    <w:rsid w:val="00C011E2"/>
    <w:rsid w:val="00C12A19"/>
    <w:rsid w:val="00C66576"/>
    <w:rsid w:val="00CB0664"/>
    <w:rsid w:val="00D11F5A"/>
    <w:rsid w:val="00D136F1"/>
    <w:rsid w:val="00D202B0"/>
    <w:rsid w:val="00D2446E"/>
    <w:rsid w:val="00D35CC3"/>
    <w:rsid w:val="00E7220D"/>
    <w:rsid w:val="00EB4D36"/>
    <w:rsid w:val="00ED1BF2"/>
    <w:rsid w:val="00ED250F"/>
    <w:rsid w:val="00ED41A7"/>
    <w:rsid w:val="00ED4507"/>
    <w:rsid w:val="00F20DA0"/>
    <w:rsid w:val="00F3792F"/>
    <w:rsid w:val="00F400EC"/>
    <w:rsid w:val="00F56B8C"/>
    <w:rsid w:val="00FA3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38A072"/>
  <w14:defaultImageDpi w14:val="300"/>
  <w15:docId w15:val="{2119D97F-292B-4CB5-AEDB-8B703A4C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52B0E"/>
    <w:rPr>
      <w:color w:val="0000FF" w:themeColor="hyperlink"/>
      <w:u w:val="single"/>
    </w:rPr>
  </w:style>
  <w:style w:type="character" w:styleId="UnresolvedMention">
    <w:name w:val="Unresolved Mention"/>
    <w:basedOn w:val="DefaultParagraphFont"/>
    <w:uiPriority w:val="99"/>
    <w:semiHidden/>
    <w:unhideWhenUsed/>
    <w:rsid w:val="0095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843895">
      <w:bodyDiv w:val="1"/>
      <w:marLeft w:val="0"/>
      <w:marRight w:val="0"/>
      <w:marTop w:val="0"/>
      <w:marBottom w:val="0"/>
      <w:divBdr>
        <w:top w:val="none" w:sz="0" w:space="0" w:color="auto"/>
        <w:left w:val="none" w:sz="0" w:space="0" w:color="auto"/>
        <w:bottom w:val="none" w:sz="0" w:space="0" w:color="auto"/>
        <w:right w:val="none" w:sz="0" w:space="0" w:color="auto"/>
      </w:divBdr>
      <w:divsChild>
        <w:div w:id="1438065638">
          <w:marLeft w:val="0"/>
          <w:marRight w:val="0"/>
          <w:marTop w:val="0"/>
          <w:marBottom w:val="0"/>
          <w:divBdr>
            <w:top w:val="none" w:sz="0" w:space="0" w:color="auto"/>
            <w:left w:val="none" w:sz="0" w:space="0" w:color="auto"/>
            <w:bottom w:val="none" w:sz="0" w:space="0" w:color="auto"/>
            <w:right w:val="none" w:sz="0" w:space="0" w:color="auto"/>
          </w:divBdr>
          <w:divsChild>
            <w:div w:id="482232531">
              <w:marLeft w:val="0"/>
              <w:marRight w:val="0"/>
              <w:marTop w:val="0"/>
              <w:marBottom w:val="0"/>
              <w:divBdr>
                <w:top w:val="none" w:sz="0" w:space="0" w:color="auto"/>
                <w:left w:val="none" w:sz="0" w:space="0" w:color="auto"/>
                <w:bottom w:val="none" w:sz="0" w:space="0" w:color="auto"/>
                <w:right w:val="none" w:sz="0" w:space="0" w:color="auto"/>
              </w:divBdr>
              <w:divsChild>
                <w:div w:id="349333805">
                  <w:marLeft w:val="0"/>
                  <w:marRight w:val="0"/>
                  <w:marTop w:val="0"/>
                  <w:marBottom w:val="0"/>
                  <w:divBdr>
                    <w:top w:val="none" w:sz="0" w:space="0" w:color="auto"/>
                    <w:left w:val="none" w:sz="0" w:space="0" w:color="auto"/>
                    <w:bottom w:val="none" w:sz="0" w:space="0" w:color="auto"/>
                    <w:right w:val="none" w:sz="0" w:space="0" w:color="auto"/>
                  </w:divBdr>
                  <w:divsChild>
                    <w:div w:id="1020090274">
                      <w:marLeft w:val="0"/>
                      <w:marRight w:val="0"/>
                      <w:marTop w:val="0"/>
                      <w:marBottom w:val="0"/>
                      <w:divBdr>
                        <w:top w:val="none" w:sz="0" w:space="0" w:color="auto"/>
                        <w:left w:val="none" w:sz="0" w:space="0" w:color="auto"/>
                        <w:bottom w:val="none" w:sz="0" w:space="0" w:color="auto"/>
                        <w:right w:val="none" w:sz="0" w:space="0" w:color="auto"/>
                      </w:divBdr>
                      <w:divsChild>
                        <w:div w:id="96020941">
                          <w:marLeft w:val="0"/>
                          <w:marRight w:val="0"/>
                          <w:marTop w:val="0"/>
                          <w:marBottom w:val="0"/>
                          <w:divBdr>
                            <w:top w:val="none" w:sz="0" w:space="0" w:color="auto"/>
                            <w:left w:val="none" w:sz="0" w:space="0" w:color="auto"/>
                            <w:bottom w:val="none" w:sz="0" w:space="0" w:color="auto"/>
                            <w:right w:val="none" w:sz="0" w:space="0" w:color="auto"/>
                          </w:divBdr>
                          <w:divsChild>
                            <w:div w:id="458954854">
                              <w:marLeft w:val="0"/>
                              <w:marRight w:val="0"/>
                              <w:marTop w:val="0"/>
                              <w:marBottom w:val="0"/>
                              <w:divBdr>
                                <w:top w:val="none" w:sz="0" w:space="0" w:color="auto"/>
                                <w:left w:val="none" w:sz="0" w:space="0" w:color="auto"/>
                                <w:bottom w:val="none" w:sz="0" w:space="0" w:color="auto"/>
                                <w:right w:val="none" w:sz="0" w:space="0" w:color="auto"/>
                              </w:divBdr>
                              <w:divsChild>
                                <w:div w:id="2142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11061">
      <w:bodyDiv w:val="1"/>
      <w:marLeft w:val="0"/>
      <w:marRight w:val="0"/>
      <w:marTop w:val="0"/>
      <w:marBottom w:val="0"/>
      <w:divBdr>
        <w:top w:val="none" w:sz="0" w:space="0" w:color="auto"/>
        <w:left w:val="none" w:sz="0" w:space="0" w:color="auto"/>
        <w:bottom w:val="none" w:sz="0" w:space="0" w:color="auto"/>
        <w:right w:val="none" w:sz="0" w:space="0" w:color="auto"/>
      </w:divBdr>
      <w:divsChild>
        <w:div w:id="1033654666">
          <w:marLeft w:val="0"/>
          <w:marRight w:val="0"/>
          <w:marTop w:val="0"/>
          <w:marBottom w:val="0"/>
          <w:divBdr>
            <w:top w:val="none" w:sz="0" w:space="0" w:color="auto"/>
            <w:left w:val="none" w:sz="0" w:space="0" w:color="auto"/>
            <w:bottom w:val="none" w:sz="0" w:space="0" w:color="auto"/>
            <w:right w:val="none" w:sz="0" w:space="0" w:color="auto"/>
          </w:divBdr>
          <w:divsChild>
            <w:div w:id="1010452353">
              <w:marLeft w:val="0"/>
              <w:marRight w:val="0"/>
              <w:marTop w:val="0"/>
              <w:marBottom w:val="0"/>
              <w:divBdr>
                <w:top w:val="none" w:sz="0" w:space="0" w:color="auto"/>
                <w:left w:val="none" w:sz="0" w:space="0" w:color="auto"/>
                <w:bottom w:val="none" w:sz="0" w:space="0" w:color="auto"/>
                <w:right w:val="none" w:sz="0" w:space="0" w:color="auto"/>
              </w:divBdr>
              <w:divsChild>
                <w:div w:id="57557201">
                  <w:marLeft w:val="0"/>
                  <w:marRight w:val="0"/>
                  <w:marTop w:val="0"/>
                  <w:marBottom w:val="0"/>
                  <w:divBdr>
                    <w:top w:val="none" w:sz="0" w:space="0" w:color="auto"/>
                    <w:left w:val="none" w:sz="0" w:space="0" w:color="auto"/>
                    <w:bottom w:val="none" w:sz="0" w:space="0" w:color="auto"/>
                    <w:right w:val="none" w:sz="0" w:space="0" w:color="auto"/>
                  </w:divBdr>
                  <w:divsChild>
                    <w:div w:id="1614357476">
                      <w:marLeft w:val="0"/>
                      <w:marRight w:val="0"/>
                      <w:marTop w:val="0"/>
                      <w:marBottom w:val="0"/>
                      <w:divBdr>
                        <w:top w:val="none" w:sz="0" w:space="0" w:color="auto"/>
                        <w:left w:val="none" w:sz="0" w:space="0" w:color="auto"/>
                        <w:bottom w:val="none" w:sz="0" w:space="0" w:color="auto"/>
                        <w:right w:val="none" w:sz="0" w:space="0" w:color="auto"/>
                      </w:divBdr>
                      <w:divsChild>
                        <w:div w:id="1036538044">
                          <w:marLeft w:val="0"/>
                          <w:marRight w:val="0"/>
                          <w:marTop w:val="0"/>
                          <w:marBottom w:val="0"/>
                          <w:divBdr>
                            <w:top w:val="none" w:sz="0" w:space="0" w:color="auto"/>
                            <w:left w:val="none" w:sz="0" w:space="0" w:color="auto"/>
                            <w:bottom w:val="none" w:sz="0" w:space="0" w:color="auto"/>
                            <w:right w:val="none" w:sz="0" w:space="0" w:color="auto"/>
                          </w:divBdr>
                          <w:divsChild>
                            <w:div w:id="665978598">
                              <w:marLeft w:val="0"/>
                              <w:marRight w:val="0"/>
                              <w:marTop w:val="0"/>
                              <w:marBottom w:val="0"/>
                              <w:divBdr>
                                <w:top w:val="none" w:sz="0" w:space="0" w:color="auto"/>
                                <w:left w:val="none" w:sz="0" w:space="0" w:color="auto"/>
                                <w:bottom w:val="none" w:sz="0" w:space="0" w:color="auto"/>
                                <w:right w:val="none" w:sz="0" w:space="0" w:color="auto"/>
                              </w:divBdr>
                              <w:divsChild>
                                <w:div w:id="606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vikas kumar</cp:lastModifiedBy>
  <cp:revision>2</cp:revision>
  <dcterms:created xsi:type="dcterms:W3CDTF">2025-09-03T16:30:00Z</dcterms:created>
  <dcterms:modified xsi:type="dcterms:W3CDTF">2025-09-03T16:30:00Z</dcterms:modified>
  <cp:category/>
</cp:coreProperties>
</file>