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EFAE9" w14:textId="71BC6FF5" w:rsidR="00092381" w:rsidRPr="00092381" w:rsidRDefault="003D7275">
      <w:pPr>
        <w:rPr>
          <w:b/>
          <w:bCs/>
        </w:rPr>
      </w:pPr>
      <w:r w:rsidRPr="00092381">
        <w:rPr>
          <w:b/>
          <w:bCs/>
        </w:rPr>
        <w:t xml:space="preserve">MADHU REMATA   </w:t>
      </w:r>
      <w:r w:rsidR="00A3552C">
        <w:rPr>
          <w:b/>
          <w:bCs/>
        </w:rPr>
        <w:t xml:space="preserve">                                                                                                                           </w:t>
      </w:r>
      <w:r w:rsidR="00A3552C" w:rsidRPr="00A3552C">
        <w:rPr>
          <w:b/>
          <w:bCs/>
        </w:rPr>
        <w:t>BI Architect</w:t>
      </w:r>
      <w:r w:rsidR="00A3552C">
        <w:rPr>
          <w:b/>
          <w:bCs/>
        </w:rPr>
        <w:t xml:space="preserve">                                                                                           </w:t>
      </w:r>
    </w:p>
    <w:p w14:paraId="167C1EBA" w14:textId="46F45E62" w:rsidR="00092381" w:rsidRDefault="00092381">
      <w:hyperlink r:id="rId6" w:history="1">
        <w:r w:rsidRPr="004157A6">
          <w:rPr>
            <w:rStyle w:val="Hyperlink"/>
          </w:rPr>
          <w:t>madhu.remata@gmail.com</w:t>
        </w:r>
      </w:hyperlink>
      <w:r>
        <w:t xml:space="preserve">, 832-571-4289                                                                                                                    </w:t>
      </w:r>
      <w:r>
        <w:tab/>
      </w:r>
      <w:r>
        <w:tab/>
        <w:t xml:space="preserve"> </w:t>
      </w:r>
    </w:p>
    <w:p w14:paraId="5FF59198" w14:textId="77777777" w:rsidR="00A0504A" w:rsidRDefault="003D7275">
      <w:r>
        <w:rPr>
          <w:b/>
          <w:sz w:val="23"/>
        </w:rPr>
        <w:t>QUALIFICATIONS</w:t>
      </w:r>
    </w:p>
    <w:p w14:paraId="74F7A913" w14:textId="4FB64F6B" w:rsidR="00A3552C" w:rsidRPr="000E4515" w:rsidRDefault="00A3552C" w:rsidP="00A3552C">
      <w:pPr>
        <w:numPr>
          <w:ilvl w:val="0"/>
          <w:numId w:val="25"/>
        </w:numPr>
        <w:spacing w:after="0" w:line="240" w:lineRule="auto"/>
        <w:jc w:val="both"/>
        <w:rPr>
          <w:rFonts w:cs="Calibri"/>
          <w:b/>
          <w:sz w:val="20"/>
          <w:szCs w:val="20"/>
        </w:rPr>
      </w:pPr>
      <w:r>
        <w:rPr>
          <w:rFonts w:cs="Calibri"/>
          <w:b/>
          <w:bCs/>
          <w:sz w:val="20"/>
          <w:szCs w:val="20"/>
        </w:rPr>
        <w:t>O</w:t>
      </w:r>
      <w:r w:rsidRPr="000E4515">
        <w:rPr>
          <w:rFonts w:cs="Calibri"/>
          <w:b/>
          <w:bCs/>
          <w:sz w:val="20"/>
          <w:szCs w:val="20"/>
        </w:rPr>
        <w:t>ver 1</w:t>
      </w:r>
      <w:r>
        <w:rPr>
          <w:rFonts w:cs="Calibri"/>
          <w:b/>
          <w:bCs/>
          <w:sz w:val="20"/>
          <w:szCs w:val="20"/>
        </w:rPr>
        <w:t xml:space="preserve">8 </w:t>
      </w:r>
      <w:r w:rsidRPr="000E4515">
        <w:rPr>
          <w:rFonts w:cs="Calibri"/>
          <w:sz w:val="20"/>
          <w:szCs w:val="20"/>
        </w:rPr>
        <w:t xml:space="preserve">years of IT </w:t>
      </w:r>
      <w:r w:rsidRPr="004674EB">
        <w:rPr>
          <w:rFonts w:cs="Calibri"/>
          <w:b/>
          <w:sz w:val="20"/>
          <w:szCs w:val="20"/>
        </w:rPr>
        <w:t xml:space="preserve">experience in which a total of </w:t>
      </w:r>
      <w:r w:rsidRPr="000E4515">
        <w:rPr>
          <w:rFonts w:cs="Calibri"/>
          <w:b/>
          <w:sz w:val="20"/>
          <w:szCs w:val="20"/>
        </w:rPr>
        <w:t>1</w:t>
      </w:r>
      <w:r>
        <w:rPr>
          <w:rFonts w:cs="Calibri"/>
          <w:b/>
          <w:sz w:val="20"/>
          <w:szCs w:val="20"/>
        </w:rPr>
        <w:t>4</w:t>
      </w:r>
      <w:r w:rsidRPr="000E4515">
        <w:rPr>
          <w:rFonts w:cs="Calibri"/>
          <w:b/>
          <w:sz w:val="20"/>
          <w:szCs w:val="20"/>
        </w:rPr>
        <w:t xml:space="preserve"> </w:t>
      </w:r>
      <w:r w:rsidRPr="004674EB">
        <w:rPr>
          <w:rFonts w:cs="Calibri"/>
          <w:b/>
          <w:sz w:val="20"/>
          <w:szCs w:val="20"/>
        </w:rPr>
        <w:t xml:space="preserve">years in </w:t>
      </w:r>
      <w:r w:rsidRPr="000E4515">
        <w:rPr>
          <w:rFonts w:cs="Calibri"/>
          <w:b/>
          <w:sz w:val="20"/>
          <w:szCs w:val="20"/>
        </w:rPr>
        <w:t>Analyzing</w:t>
      </w:r>
      <w:r w:rsidRPr="004674EB">
        <w:rPr>
          <w:rFonts w:cs="Calibri"/>
          <w:b/>
          <w:sz w:val="20"/>
          <w:szCs w:val="20"/>
        </w:rPr>
        <w:t xml:space="preserve">, </w:t>
      </w:r>
      <w:r w:rsidRPr="000E4515">
        <w:rPr>
          <w:rFonts w:cs="Calibri"/>
          <w:b/>
          <w:sz w:val="20"/>
          <w:szCs w:val="20"/>
        </w:rPr>
        <w:t xml:space="preserve">developing, and administrating </w:t>
      </w:r>
      <w:r>
        <w:rPr>
          <w:rFonts w:cs="Calibri"/>
          <w:b/>
          <w:sz w:val="20"/>
          <w:szCs w:val="20"/>
        </w:rPr>
        <w:t>Datawarehouse</w:t>
      </w:r>
      <w:r w:rsidRPr="004674EB">
        <w:rPr>
          <w:rFonts w:cs="Calibri"/>
          <w:b/>
          <w:sz w:val="20"/>
          <w:szCs w:val="20"/>
        </w:rPr>
        <w:t xml:space="preserve"> modules</w:t>
      </w:r>
      <w:r w:rsidRPr="000E4515">
        <w:rPr>
          <w:rFonts w:cs="Calibri"/>
          <w:b/>
          <w:sz w:val="20"/>
          <w:szCs w:val="20"/>
        </w:rPr>
        <w:t xml:space="preserve"> </w:t>
      </w:r>
      <w:r w:rsidRPr="004674EB">
        <w:rPr>
          <w:rFonts w:cs="Calibri"/>
          <w:b/>
          <w:sz w:val="20"/>
          <w:szCs w:val="20"/>
        </w:rPr>
        <w:t>using</w:t>
      </w:r>
      <w:r>
        <w:rPr>
          <w:rFonts w:cs="Calibri"/>
          <w:b/>
          <w:sz w:val="20"/>
          <w:szCs w:val="20"/>
        </w:rPr>
        <w:t xml:space="preserve"> Power BI, SSIS, SSAS, SSRS, Power BI Report Builder, Paginated Reports,</w:t>
      </w:r>
      <w:r w:rsidRPr="000F6CD4">
        <w:rPr>
          <w:rFonts w:cs="Calibri"/>
          <w:b/>
          <w:bCs/>
          <w:sz w:val="20"/>
          <w:szCs w:val="20"/>
        </w:rPr>
        <w:t xml:space="preserve"> </w:t>
      </w:r>
      <w:r w:rsidRPr="000E4515">
        <w:rPr>
          <w:rFonts w:cs="Calibri"/>
          <w:b/>
          <w:bCs/>
          <w:sz w:val="20"/>
          <w:szCs w:val="20"/>
        </w:rPr>
        <w:t>Oracle 11/10g/9i</w:t>
      </w:r>
      <w:r>
        <w:rPr>
          <w:rFonts w:cs="Calibri"/>
          <w:b/>
          <w:bCs/>
          <w:sz w:val="20"/>
          <w:szCs w:val="20"/>
        </w:rPr>
        <w:t>,</w:t>
      </w:r>
      <w:r>
        <w:rPr>
          <w:rFonts w:ascii="Times New Roman" w:hAnsi="Times New Roman" w:cs="Times New Roman"/>
          <w:sz w:val="20"/>
          <w:szCs w:val="20"/>
        </w:rPr>
        <w:t xml:space="preserve"> </w:t>
      </w:r>
      <w:r w:rsidRPr="004674EB">
        <w:rPr>
          <w:rFonts w:cs="Calibri"/>
          <w:b/>
          <w:sz w:val="20"/>
          <w:szCs w:val="20"/>
        </w:rPr>
        <w:t xml:space="preserve">SAP HANA, </w:t>
      </w:r>
      <w:r>
        <w:rPr>
          <w:rFonts w:cs="Calibri"/>
          <w:b/>
          <w:sz w:val="20"/>
          <w:szCs w:val="20"/>
        </w:rPr>
        <w:t xml:space="preserve">SAP Analytics Cloud, SLT, </w:t>
      </w:r>
      <w:r w:rsidRPr="000E4515">
        <w:rPr>
          <w:rFonts w:cs="Calibri"/>
          <w:b/>
          <w:sz w:val="20"/>
          <w:szCs w:val="20"/>
        </w:rPr>
        <w:t>SAP</w:t>
      </w:r>
      <w:r w:rsidRPr="004674EB">
        <w:rPr>
          <w:rFonts w:cs="Calibri"/>
          <w:b/>
          <w:sz w:val="20"/>
          <w:szCs w:val="20"/>
        </w:rPr>
        <w:t xml:space="preserve"> Crystal</w:t>
      </w:r>
      <w:r w:rsidRPr="000E4515">
        <w:rPr>
          <w:rFonts w:cs="Calibri"/>
          <w:b/>
          <w:sz w:val="20"/>
          <w:szCs w:val="20"/>
        </w:rPr>
        <w:t xml:space="preserve"> Reports, </w:t>
      </w:r>
      <w:r>
        <w:rPr>
          <w:rFonts w:cs="Calibri"/>
          <w:b/>
          <w:sz w:val="20"/>
          <w:szCs w:val="20"/>
        </w:rPr>
        <w:t xml:space="preserve">Web intelligence, </w:t>
      </w:r>
      <w:r w:rsidRPr="000E4515">
        <w:rPr>
          <w:rFonts w:cs="Calibri"/>
          <w:b/>
          <w:sz w:val="20"/>
          <w:szCs w:val="20"/>
        </w:rPr>
        <w:t>SQL Server 201</w:t>
      </w:r>
      <w:r>
        <w:rPr>
          <w:rFonts w:cs="Calibri"/>
          <w:b/>
          <w:sz w:val="20"/>
          <w:szCs w:val="20"/>
        </w:rPr>
        <w:t>8</w:t>
      </w:r>
      <w:r w:rsidRPr="000E4515">
        <w:rPr>
          <w:rFonts w:cs="Calibri"/>
          <w:b/>
          <w:sz w:val="20"/>
          <w:szCs w:val="20"/>
        </w:rPr>
        <w:t>/201</w:t>
      </w:r>
      <w:r>
        <w:rPr>
          <w:rFonts w:cs="Calibri"/>
          <w:b/>
          <w:sz w:val="20"/>
          <w:szCs w:val="20"/>
        </w:rPr>
        <w:t>4</w:t>
      </w:r>
      <w:r w:rsidRPr="000E4515">
        <w:rPr>
          <w:rFonts w:cs="Calibri"/>
          <w:b/>
          <w:sz w:val="20"/>
          <w:szCs w:val="20"/>
        </w:rPr>
        <w:t>/20</w:t>
      </w:r>
      <w:r>
        <w:rPr>
          <w:rFonts w:cs="Calibri"/>
          <w:b/>
          <w:sz w:val="20"/>
          <w:szCs w:val="20"/>
        </w:rPr>
        <w:t>12</w:t>
      </w:r>
      <w:r w:rsidRPr="000E4515">
        <w:rPr>
          <w:rFonts w:cs="Calibri"/>
          <w:b/>
          <w:sz w:val="20"/>
          <w:szCs w:val="20"/>
        </w:rPr>
        <w:t>/2000</w:t>
      </w:r>
      <w:r>
        <w:rPr>
          <w:rFonts w:cs="Calibri"/>
          <w:b/>
          <w:sz w:val="20"/>
          <w:szCs w:val="20"/>
        </w:rPr>
        <w:t xml:space="preserve">, </w:t>
      </w:r>
      <w:r w:rsidRPr="004674EB">
        <w:rPr>
          <w:rFonts w:cs="Calibri"/>
          <w:b/>
          <w:sz w:val="20"/>
          <w:szCs w:val="20"/>
        </w:rPr>
        <w:t>Gateway Services, Power View, Power Pivot,</w:t>
      </w:r>
      <w:r>
        <w:rPr>
          <w:rFonts w:cs="Calibri"/>
          <w:b/>
          <w:sz w:val="20"/>
          <w:szCs w:val="20"/>
        </w:rPr>
        <w:t xml:space="preserve"> SharePoint</w:t>
      </w:r>
      <w:r w:rsidRPr="000E4515">
        <w:rPr>
          <w:rFonts w:cs="Calibri"/>
          <w:sz w:val="20"/>
          <w:szCs w:val="20"/>
        </w:rPr>
        <w:t>,</w:t>
      </w:r>
      <w:r w:rsidRPr="00372B9B">
        <w:rPr>
          <w:rFonts w:cs="Calibri"/>
          <w:b/>
          <w:bCs/>
          <w:sz w:val="20"/>
          <w:szCs w:val="20"/>
        </w:rPr>
        <w:t xml:space="preserve"> </w:t>
      </w:r>
      <w:r>
        <w:rPr>
          <w:rFonts w:cs="Calibri"/>
          <w:b/>
          <w:bCs/>
          <w:sz w:val="20"/>
          <w:szCs w:val="20"/>
        </w:rPr>
        <w:t>Azure Datawarehouse, Azure Data Lakes, Azure ADF,</w:t>
      </w:r>
      <w:r w:rsidRPr="000E4515">
        <w:rPr>
          <w:rFonts w:cs="Calibri"/>
          <w:b/>
          <w:sz w:val="20"/>
          <w:szCs w:val="20"/>
        </w:rPr>
        <w:t xml:space="preserve"> </w:t>
      </w:r>
      <w:r w:rsidRPr="00D76C73">
        <w:rPr>
          <w:rFonts w:cs="Calibri"/>
          <w:b/>
          <w:bCs/>
          <w:sz w:val="20"/>
          <w:szCs w:val="20"/>
        </w:rPr>
        <w:t>Azure Synapse, Azure Document DB,</w:t>
      </w:r>
      <w:r>
        <w:rPr>
          <w:rFonts w:cs="Calibri"/>
          <w:b/>
          <w:bCs/>
          <w:sz w:val="20"/>
          <w:szCs w:val="20"/>
        </w:rPr>
        <w:t xml:space="preserve"> </w:t>
      </w:r>
      <w:r w:rsidRPr="004674EB">
        <w:rPr>
          <w:rFonts w:cs="Calibri"/>
          <w:b/>
          <w:sz w:val="20"/>
          <w:szCs w:val="20"/>
        </w:rPr>
        <w:t>SQL/PL SQL,</w:t>
      </w:r>
      <w:r w:rsidRPr="00257C81">
        <w:t xml:space="preserve"> </w:t>
      </w:r>
      <w:r w:rsidRPr="00257C81">
        <w:rPr>
          <w:rFonts w:cs="Calibri"/>
          <w:b/>
          <w:sz w:val="20"/>
          <w:szCs w:val="20"/>
        </w:rPr>
        <w:t>NoSQL</w:t>
      </w:r>
      <w:r>
        <w:rPr>
          <w:rFonts w:cs="Calibri"/>
          <w:b/>
          <w:sz w:val="20"/>
          <w:szCs w:val="20"/>
        </w:rPr>
        <w:t>,</w:t>
      </w:r>
      <w:r w:rsidRPr="004674EB">
        <w:rPr>
          <w:rFonts w:cs="Calibri"/>
          <w:b/>
          <w:sz w:val="20"/>
          <w:szCs w:val="20"/>
        </w:rPr>
        <w:t xml:space="preserve"> Stored Procedures, </w:t>
      </w:r>
      <w:r w:rsidRPr="00257C81">
        <w:rPr>
          <w:rFonts w:cs="Calibri"/>
          <w:b/>
          <w:sz w:val="20"/>
          <w:szCs w:val="20"/>
        </w:rPr>
        <w:t>RDBMS Administration</w:t>
      </w:r>
      <w:r>
        <w:rPr>
          <w:rFonts w:cs="Calibri"/>
          <w:b/>
          <w:sz w:val="20"/>
          <w:szCs w:val="20"/>
        </w:rPr>
        <w:t>,</w:t>
      </w:r>
      <w:r w:rsidRPr="004674EB">
        <w:rPr>
          <w:rFonts w:cs="Calibri"/>
          <w:b/>
          <w:sz w:val="20"/>
          <w:szCs w:val="20"/>
        </w:rPr>
        <w:t xml:space="preserve"> SQL Scripts,</w:t>
      </w:r>
      <w:r w:rsidRPr="00372B9B">
        <w:rPr>
          <w:rFonts w:cs="Calibri"/>
          <w:b/>
          <w:sz w:val="20"/>
          <w:szCs w:val="20"/>
        </w:rPr>
        <w:t xml:space="preserve"> </w:t>
      </w:r>
      <w:r w:rsidRPr="00AB1FB3">
        <w:rPr>
          <w:rFonts w:cs="Calibri"/>
          <w:b/>
          <w:sz w:val="20"/>
          <w:szCs w:val="20"/>
        </w:rPr>
        <w:t>Cloud-Hosted Database Services</w:t>
      </w:r>
      <w:r>
        <w:rPr>
          <w:rFonts w:cs="Calibri"/>
          <w:b/>
          <w:sz w:val="20"/>
          <w:szCs w:val="20"/>
        </w:rPr>
        <w:t xml:space="preserve">, SAP </w:t>
      </w:r>
      <w:r w:rsidRPr="004674EB">
        <w:rPr>
          <w:rFonts w:cs="Calibri"/>
          <w:b/>
          <w:sz w:val="20"/>
          <w:szCs w:val="20"/>
        </w:rPr>
        <w:t xml:space="preserve">Business Objects,  </w:t>
      </w:r>
      <w:r>
        <w:rPr>
          <w:rFonts w:cs="Calibri"/>
          <w:b/>
          <w:sz w:val="20"/>
          <w:szCs w:val="20"/>
        </w:rPr>
        <w:t xml:space="preserve">ServiceNow, </w:t>
      </w:r>
      <w:r>
        <w:rPr>
          <w:rFonts w:cs="Calibri"/>
          <w:b/>
          <w:bCs/>
          <w:sz w:val="20"/>
          <w:szCs w:val="20"/>
        </w:rPr>
        <w:t>JavaScript.</w:t>
      </w:r>
    </w:p>
    <w:p w14:paraId="5C1E39D5" w14:textId="77777777" w:rsidR="00A3552C" w:rsidRDefault="00A3552C" w:rsidP="00A3552C">
      <w:pPr>
        <w:numPr>
          <w:ilvl w:val="0"/>
          <w:numId w:val="26"/>
        </w:numPr>
        <w:spacing w:after="0" w:line="240" w:lineRule="auto"/>
        <w:jc w:val="both"/>
        <w:rPr>
          <w:rFonts w:cs="Calibri"/>
          <w:sz w:val="20"/>
          <w:szCs w:val="20"/>
        </w:rPr>
      </w:pPr>
      <w:r w:rsidRPr="000E4515">
        <w:rPr>
          <w:rFonts w:cs="Calibri"/>
          <w:sz w:val="20"/>
          <w:szCs w:val="20"/>
        </w:rPr>
        <w:t xml:space="preserve">Created </w:t>
      </w:r>
      <w:r w:rsidRPr="000E4515">
        <w:rPr>
          <w:rFonts w:cs="Calibri"/>
          <w:b/>
          <w:sz w:val="20"/>
          <w:szCs w:val="20"/>
        </w:rPr>
        <w:t>solution architecture documents</w:t>
      </w:r>
      <w:r w:rsidRPr="000E4515">
        <w:rPr>
          <w:rFonts w:cs="Calibri"/>
          <w:sz w:val="20"/>
          <w:szCs w:val="20"/>
        </w:rPr>
        <w:t xml:space="preserve">, </w:t>
      </w:r>
      <w:r w:rsidRPr="000E4515">
        <w:rPr>
          <w:rFonts w:cs="Calibri"/>
          <w:b/>
          <w:sz w:val="20"/>
          <w:szCs w:val="20"/>
        </w:rPr>
        <w:t>process flows, templates</w:t>
      </w:r>
      <w:r w:rsidRPr="000E4515">
        <w:rPr>
          <w:rFonts w:cs="Calibri"/>
          <w:sz w:val="20"/>
          <w:szCs w:val="20"/>
        </w:rPr>
        <w:t xml:space="preserve">, and design templates for the </w:t>
      </w:r>
      <w:r w:rsidRPr="000E4515">
        <w:rPr>
          <w:rFonts w:cs="Calibri"/>
          <w:b/>
          <w:sz w:val="20"/>
          <w:szCs w:val="20"/>
        </w:rPr>
        <w:t>BI</w:t>
      </w:r>
      <w:r w:rsidRPr="000E4515">
        <w:rPr>
          <w:rFonts w:cs="Calibri"/>
          <w:sz w:val="20"/>
          <w:szCs w:val="20"/>
        </w:rPr>
        <w:t xml:space="preserve"> environment.</w:t>
      </w:r>
    </w:p>
    <w:p w14:paraId="0E9D8B01" w14:textId="77777777" w:rsidR="00A3552C" w:rsidRDefault="00A3552C" w:rsidP="00A3552C">
      <w:pPr>
        <w:numPr>
          <w:ilvl w:val="0"/>
          <w:numId w:val="26"/>
        </w:numPr>
        <w:spacing w:after="0" w:line="240" w:lineRule="auto"/>
        <w:jc w:val="both"/>
        <w:rPr>
          <w:rFonts w:cs="Calibri"/>
          <w:bCs/>
          <w:sz w:val="20"/>
          <w:szCs w:val="20"/>
        </w:rPr>
      </w:pPr>
      <w:r w:rsidRPr="000E4515">
        <w:rPr>
          <w:rFonts w:cs="Calibri"/>
          <w:bCs/>
          <w:sz w:val="20"/>
          <w:szCs w:val="20"/>
        </w:rPr>
        <w:t xml:space="preserve">Experience with </w:t>
      </w:r>
      <w:r w:rsidRPr="000E4515">
        <w:rPr>
          <w:rFonts w:cs="Calibri"/>
          <w:b/>
          <w:bCs/>
          <w:sz w:val="20"/>
          <w:szCs w:val="20"/>
        </w:rPr>
        <w:t>Data Warehouse Concepts, Methodologies</w:t>
      </w:r>
      <w:r>
        <w:rPr>
          <w:rFonts w:cs="Calibri"/>
          <w:b/>
          <w:bCs/>
          <w:sz w:val="20"/>
          <w:szCs w:val="20"/>
        </w:rPr>
        <w:t>,</w:t>
      </w:r>
      <w:r w:rsidRPr="000E4515">
        <w:rPr>
          <w:rFonts w:cs="Calibri"/>
          <w:b/>
          <w:bCs/>
          <w:sz w:val="20"/>
          <w:szCs w:val="20"/>
        </w:rPr>
        <w:t xml:space="preserve"> and SDLC</w:t>
      </w:r>
      <w:r w:rsidRPr="000E4515">
        <w:rPr>
          <w:rFonts w:cs="Calibri"/>
          <w:bCs/>
          <w:sz w:val="20"/>
          <w:szCs w:val="20"/>
        </w:rPr>
        <w:t>.</w:t>
      </w:r>
    </w:p>
    <w:p w14:paraId="4CEA6B0C" w14:textId="77777777" w:rsidR="00A3552C" w:rsidRDefault="00A3552C" w:rsidP="00A3552C">
      <w:pPr>
        <w:numPr>
          <w:ilvl w:val="0"/>
          <w:numId w:val="26"/>
        </w:numPr>
        <w:spacing w:after="0" w:line="240" w:lineRule="auto"/>
        <w:jc w:val="both"/>
        <w:rPr>
          <w:rFonts w:cs="Calibri"/>
          <w:bCs/>
          <w:sz w:val="20"/>
          <w:szCs w:val="20"/>
        </w:rPr>
      </w:pPr>
      <w:r w:rsidRPr="00257C81">
        <w:rPr>
          <w:rFonts w:cs="Calibri"/>
          <w:bCs/>
          <w:sz w:val="20"/>
          <w:szCs w:val="20"/>
        </w:rPr>
        <w:t xml:space="preserve">Developed and optimized SQL and </w:t>
      </w:r>
      <w:r w:rsidRPr="00257C81">
        <w:rPr>
          <w:rFonts w:cs="Calibri"/>
          <w:b/>
          <w:sz w:val="20"/>
          <w:szCs w:val="20"/>
        </w:rPr>
        <w:t>PL/SQL</w:t>
      </w:r>
      <w:r w:rsidRPr="00257C81">
        <w:rPr>
          <w:rFonts w:cs="Calibri"/>
          <w:bCs/>
          <w:sz w:val="20"/>
          <w:szCs w:val="20"/>
        </w:rPr>
        <w:t xml:space="preserve"> scripts for data creation, maintenance, augmentation, and reporting in </w:t>
      </w:r>
      <w:r w:rsidRPr="00257C81">
        <w:rPr>
          <w:rFonts w:cs="Calibri"/>
          <w:b/>
          <w:sz w:val="20"/>
          <w:szCs w:val="20"/>
        </w:rPr>
        <w:t xml:space="preserve">Oracle </w:t>
      </w:r>
      <w:r w:rsidRPr="00257C81">
        <w:rPr>
          <w:rFonts w:cs="Calibri"/>
          <w:bCs/>
          <w:sz w:val="20"/>
          <w:szCs w:val="20"/>
        </w:rPr>
        <w:t>Database environments</w:t>
      </w:r>
      <w:r>
        <w:rPr>
          <w:rFonts w:cs="Calibri"/>
          <w:bCs/>
          <w:sz w:val="20"/>
          <w:szCs w:val="20"/>
        </w:rPr>
        <w:t>.</w:t>
      </w:r>
    </w:p>
    <w:p w14:paraId="5819825A" w14:textId="77777777" w:rsidR="00A3552C" w:rsidRDefault="00A3552C" w:rsidP="00A3552C">
      <w:pPr>
        <w:numPr>
          <w:ilvl w:val="0"/>
          <w:numId w:val="26"/>
        </w:numPr>
        <w:spacing w:after="0" w:line="240" w:lineRule="auto"/>
        <w:jc w:val="both"/>
        <w:rPr>
          <w:rFonts w:cs="Calibri"/>
          <w:bCs/>
          <w:sz w:val="20"/>
          <w:szCs w:val="20"/>
        </w:rPr>
      </w:pPr>
      <w:r w:rsidRPr="00257C81">
        <w:rPr>
          <w:rFonts w:cs="Calibri"/>
          <w:bCs/>
          <w:sz w:val="20"/>
          <w:szCs w:val="20"/>
        </w:rPr>
        <w:t xml:space="preserve">Worked with </w:t>
      </w:r>
      <w:r w:rsidRPr="00257C81">
        <w:rPr>
          <w:rFonts w:cs="Calibri"/>
          <w:b/>
          <w:sz w:val="20"/>
          <w:szCs w:val="20"/>
        </w:rPr>
        <w:t xml:space="preserve">non-traditional </w:t>
      </w:r>
      <w:r w:rsidRPr="00257C81">
        <w:rPr>
          <w:rFonts w:cs="Calibri"/>
          <w:bCs/>
          <w:sz w:val="20"/>
          <w:szCs w:val="20"/>
        </w:rPr>
        <w:t>data stores—including document, key-value, and in-memory databases—to support high-volume, low-latency data access patterns.</w:t>
      </w:r>
    </w:p>
    <w:p w14:paraId="65AA8C1D" w14:textId="77777777" w:rsidR="00A3552C" w:rsidRDefault="00A3552C" w:rsidP="00A3552C">
      <w:pPr>
        <w:numPr>
          <w:ilvl w:val="0"/>
          <w:numId w:val="26"/>
        </w:numPr>
        <w:spacing w:after="0" w:line="240" w:lineRule="auto"/>
        <w:jc w:val="both"/>
        <w:rPr>
          <w:rFonts w:cs="Calibri"/>
          <w:bCs/>
          <w:sz w:val="20"/>
          <w:szCs w:val="20"/>
        </w:rPr>
      </w:pPr>
      <w:r w:rsidRPr="00AB1FB3">
        <w:rPr>
          <w:rFonts w:cs="Calibri"/>
          <w:bCs/>
          <w:sz w:val="20"/>
          <w:szCs w:val="20"/>
        </w:rPr>
        <w:t xml:space="preserve">Implemented </w:t>
      </w:r>
      <w:r w:rsidRPr="00AB1FB3">
        <w:rPr>
          <w:rFonts w:cs="Calibri"/>
          <w:b/>
          <w:sz w:val="20"/>
          <w:szCs w:val="20"/>
        </w:rPr>
        <w:t>Oracle</w:t>
      </w:r>
      <w:r w:rsidRPr="00AB1FB3">
        <w:rPr>
          <w:rFonts w:cs="Calibri"/>
          <w:bCs/>
          <w:sz w:val="20"/>
          <w:szCs w:val="20"/>
        </w:rPr>
        <w:t xml:space="preserve"> RAC and sharding/partitioning (range, list, horizontal) to distribute data and improve performance</w:t>
      </w:r>
      <w:r>
        <w:rPr>
          <w:rFonts w:cs="Calibri"/>
          <w:bCs/>
          <w:sz w:val="20"/>
          <w:szCs w:val="20"/>
        </w:rPr>
        <w:t>.</w:t>
      </w:r>
    </w:p>
    <w:p w14:paraId="5ACE1112" w14:textId="77777777" w:rsidR="00A3552C" w:rsidRPr="000E4515" w:rsidRDefault="00A3552C" w:rsidP="00A3552C">
      <w:pPr>
        <w:numPr>
          <w:ilvl w:val="0"/>
          <w:numId w:val="26"/>
        </w:numPr>
        <w:spacing w:after="0" w:line="240" w:lineRule="auto"/>
        <w:jc w:val="both"/>
        <w:rPr>
          <w:rFonts w:cs="Calibri"/>
          <w:bCs/>
          <w:sz w:val="20"/>
          <w:szCs w:val="20"/>
        </w:rPr>
      </w:pPr>
      <w:r w:rsidRPr="00AB1FB3">
        <w:rPr>
          <w:rFonts w:cs="Calibri"/>
          <w:bCs/>
          <w:sz w:val="20"/>
          <w:szCs w:val="20"/>
        </w:rPr>
        <w:t xml:space="preserve">Optimized </w:t>
      </w:r>
      <w:r w:rsidRPr="00AB1FB3">
        <w:rPr>
          <w:rFonts w:cs="Calibri"/>
          <w:b/>
          <w:sz w:val="20"/>
          <w:szCs w:val="20"/>
        </w:rPr>
        <w:t>SQL</w:t>
      </w:r>
      <w:r w:rsidRPr="00AB1FB3">
        <w:rPr>
          <w:rFonts w:cs="Calibri"/>
          <w:bCs/>
          <w:sz w:val="20"/>
          <w:szCs w:val="20"/>
        </w:rPr>
        <w:t xml:space="preserve"> plans and </w:t>
      </w:r>
      <w:r w:rsidRPr="00AB1FB3">
        <w:rPr>
          <w:rFonts w:cs="Calibri"/>
          <w:b/>
          <w:sz w:val="20"/>
          <w:szCs w:val="20"/>
        </w:rPr>
        <w:t>NoSQL</w:t>
      </w:r>
      <w:r w:rsidRPr="00AB1FB3">
        <w:rPr>
          <w:rFonts w:cs="Calibri"/>
          <w:bCs/>
          <w:sz w:val="20"/>
          <w:szCs w:val="20"/>
        </w:rPr>
        <w:t xml:space="preserve"> access paths via secondary indexes and denormalized views</w:t>
      </w:r>
    </w:p>
    <w:p w14:paraId="2E71C5E4" w14:textId="77777777" w:rsidR="00A3552C" w:rsidRDefault="00A3552C" w:rsidP="00A3552C">
      <w:pPr>
        <w:numPr>
          <w:ilvl w:val="0"/>
          <w:numId w:val="26"/>
        </w:numPr>
        <w:spacing w:after="0" w:line="240" w:lineRule="auto"/>
        <w:jc w:val="both"/>
        <w:rPr>
          <w:rFonts w:cs="Calibri"/>
          <w:sz w:val="20"/>
          <w:szCs w:val="20"/>
        </w:rPr>
      </w:pPr>
      <w:r w:rsidRPr="000E4515">
        <w:rPr>
          <w:rFonts w:cs="Calibri"/>
          <w:sz w:val="20"/>
          <w:szCs w:val="20"/>
        </w:rPr>
        <w:t xml:space="preserve">Strong experience and understanding of </w:t>
      </w:r>
      <w:r w:rsidRPr="000E4515">
        <w:rPr>
          <w:rFonts w:cs="Calibri"/>
          <w:b/>
          <w:sz w:val="20"/>
          <w:szCs w:val="20"/>
        </w:rPr>
        <w:t>relational</w:t>
      </w:r>
      <w:r w:rsidRPr="000E4515">
        <w:rPr>
          <w:rFonts w:cs="Calibri"/>
          <w:sz w:val="20"/>
          <w:szCs w:val="20"/>
        </w:rPr>
        <w:t xml:space="preserve">, </w:t>
      </w:r>
      <w:r w:rsidRPr="000E4515">
        <w:rPr>
          <w:rFonts w:cs="Calibri"/>
          <w:b/>
          <w:bCs/>
          <w:sz w:val="20"/>
          <w:szCs w:val="20"/>
        </w:rPr>
        <w:t>Multi-Dimensional</w:t>
      </w:r>
      <w:r w:rsidRPr="000E4515">
        <w:rPr>
          <w:rFonts w:cs="Calibri"/>
          <w:sz w:val="20"/>
          <w:szCs w:val="20"/>
        </w:rPr>
        <w:t xml:space="preserve">, </w:t>
      </w:r>
      <w:r w:rsidRPr="000E4515">
        <w:rPr>
          <w:rFonts w:cs="Calibri"/>
          <w:b/>
          <w:bCs/>
          <w:sz w:val="20"/>
          <w:szCs w:val="20"/>
        </w:rPr>
        <w:t>Star Schema</w:t>
      </w:r>
      <w:r>
        <w:rPr>
          <w:rFonts w:cs="Calibri"/>
          <w:b/>
          <w:bCs/>
          <w:sz w:val="20"/>
          <w:szCs w:val="20"/>
        </w:rPr>
        <w:t>,</w:t>
      </w:r>
      <w:r w:rsidRPr="000E4515">
        <w:rPr>
          <w:rFonts w:cs="Calibri"/>
          <w:sz w:val="20"/>
          <w:szCs w:val="20"/>
        </w:rPr>
        <w:t xml:space="preserve"> and </w:t>
      </w:r>
      <w:r w:rsidRPr="000E4515">
        <w:rPr>
          <w:rFonts w:cs="Calibri"/>
          <w:b/>
          <w:bCs/>
          <w:sz w:val="20"/>
          <w:szCs w:val="20"/>
        </w:rPr>
        <w:t>Snowflake Schema</w:t>
      </w:r>
      <w:r w:rsidRPr="000E4515">
        <w:rPr>
          <w:rFonts w:cs="Calibri"/>
          <w:sz w:val="20"/>
          <w:szCs w:val="20"/>
        </w:rPr>
        <w:t xml:space="preserve"> Data Models.</w:t>
      </w:r>
    </w:p>
    <w:p w14:paraId="5DC19A50" w14:textId="77777777" w:rsidR="00A3552C" w:rsidRPr="000E4515" w:rsidRDefault="00A3552C" w:rsidP="00A3552C">
      <w:pPr>
        <w:numPr>
          <w:ilvl w:val="0"/>
          <w:numId w:val="26"/>
        </w:numPr>
        <w:spacing w:after="0" w:line="240" w:lineRule="auto"/>
        <w:jc w:val="both"/>
        <w:rPr>
          <w:rFonts w:cs="Calibri"/>
          <w:sz w:val="20"/>
          <w:szCs w:val="20"/>
        </w:rPr>
      </w:pPr>
      <w:r>
        <w:rPr>
          <w:rFonts w:cs="Calibri"/>
          <w:sz w:val="20"/>
          <w:szCs w:val="20"/>
        </w:rPr>
        <w:t xml:space="preserve">Experience using </w:t>
      </w:r>
      <w:r w:rsidRPr="00C30734">
        <w:rPr>
          <w:rFonts w:cs="Calibri"/>
          <w:b/>
          <w:sz w:val="20"/>
          <w:szCs w:val="20"/>
        </w:rPr>
        <w:t>MDX</w:t>
      </w:r>
      <w:r>
        <w:rPr>
          <w:rFonts w:cs="Calibri"/>
          <w:sz w:val="20"/>
          <w:szCs w:val="20"/>
        </w:rPr>
        <w:t xml:space="preserve"> and </w:t>
      </w:r>
      <w:r w:rsidRPr="00C30734">
        <w:rPr>
          <w:rFonts w:cs="Calibri"/>
          <w:b/>
          <w:sz w:val="20"/>
          <w:szCs w:val="20"/>
        </w:rPr>
        <w:t xml:space="preserve">DAX </w:t>
      </w:r>
      <w:r>
        <w:rPr>
          <w:rFonts w:cs="Calibri"/>
          <w:sz w:val="20"/>
          <w:szCs w:val="20"/>
        </w:rPr>
        <w:t xml:space="preserve">queries for implementing complex logic on </w:t>
      </w:r>
      <w:proofErr w:type="gramStart"/>
      <w:r>
        <w:rPr>
          <w:rFonts w:cs="Calibri"/>
          <w:sz w:val="20"/>
          <w:szCs w:val="20"/>
        </w:rPr>
        <w:t>the dashboards</w:t>
      </w:r>
      <w:proofErr w:type="gramEnd"/>
      <w:r>
        <w:rPr>
          <w:rFonts w:cs="Calibri"/>
          <w:sz w:val="20"/>
          <w:szCs w:val="20"/>
        </w:rPr>
        <w:t xml:space="preserve"> or reports. </w:t>
      </w:r>
    </w:p>
    <w:p w14:paraId="6749CAC6" w14:textId="77777777" w:rsidR="00A3552C" w:rsidRDefault="00A3552C" w:rsidP="00A3552C">
      <w:pPr>
        <w:numPr>
          <w:ilvl w:val="0"/>
          <w:numId w:val="26"/>
        </w:numPr>
        <w:spacing w:after="0" w:line="240" w:lineRule="auto"/>
        <w:jc w:val="both"/>
        <w:rPr>
          <w:rFonts w:cs="Calibri"/>
          <w:sz w:val="20"/>
          <w:szCs w:val="20"/>
        </w:rPr>
      </w:pPr>
      <w:r>
        <w:rPr>
          <w:rFonts w:cs="Calibri"/>
          <w:sz w:val="20"/>
          <w:szCs w:val="20"/>
        </w:rPr>
        <w:t xml:space="preserve">Expert in creating </w:t>
      </w:r>
      <w:r w:rsidRPr="00437211">
        <w:rPr>
          <w:rFonts w:cs="Calibri"/>
          <w:b/>
          <w:sz w:val="20"/>
          <w:szCs w:val="20"/>
        </w:rPr>
        <w:t>Key performance</w:t>
      </w:r>
      <w:r w:rsidRPr="00C30734">
        <w:rPr>
          <w:rFonts w:cs="Calibri"/>
          <w:sz w:val="20"/>
          <w:szCs w:val="20"/>
        </w:rPr>
        <w:t xml:space="preserve"> and</w:t>
      </w:r>
      <w:r>
        <w:rPr>
          <w:rFonts w:cs="Calibri"/>
          <w:b/>
          <w:sz w:val="20"/>
          <w:szCs w:val="20"/>
        </w:rPr>
        <w:t xml:space="preserve"> </w:t>
      </w:r>
      <w:r w:rsidRPr="00C30734">
        <w:rPr>
          <w:rFonts w:cs="Calibri"/>
          <w:b/>
          <w:sz w:val="20"/>
          <w:szCs w:val="20"/>
        </w:rPr>
        <w:t>Summary</w:t>
      </w:r>
      <w:r w:rsidRPr="00C30734">
        <w:rPr>
          <w:rFonts w:cs="Calibri"/>
          <w:sz w:val="20"/>
          <w:szCs w:val="20"/>
        </w:rPr>
        <w:t xml:space="preserve"> dashboards for</w:t>
      </w:r>
      <w:r>
        <w:rPr>
          <w:rFonts w:cs="Calibri"/>
          <w:b/>
          <w:sz w:val="20"/>
          <w:szCs w:val="20"/>
        </w:rPr>
        <w:t xml:space="preserve"> Financial, Sales, Inventory, General Ledger, Project, and Manufacturing </w:t>
      </w:r>
      <w:r w:rsidRPr="00C30734">
        <w:rPr>
          <w:rFonts w:cs="Calibri"/>
          <w:sz w:val="20"/>
          <w:szCs w:val="20"/>
        </w:rPr>
        <w:t>modules using</w:t>
      </w:r>
      <w:r>
        <w:rPr>
          <w:rFonts w:cs="Calibri"/>
          <w:sz w:val="20"/>
          <w:szCs w:val="20"/>
        </w:rPr>
        <w:t xml:space="preserve"> </w:t>
      </w:r>
      <w:r w:rsidRPr="00437211">
        <w:rPr>
          <w:rFonts w:cs="Calibri"/>
          <w:b/>
          <w:sz w:val="20"/>
          <w:szCs w:val="20"/>
        </w:rPr>
        <w:t>Power BI</w:t>
      </w:r>
      <w:r>
        <w:rPr>
          <w:rFonts w:cs="Calibri"/>
          <w:sz w:val="20"/>
          <w:szCs w:val="20"/>
        </w:rPr>
        <w:t>.</w:t>
      </w:r>
    </w:p>
    <w:p w14:paraId="14F4F45C" w14:textId="77777777" w:rsidR="00A3552C" w:rsidRDefault="00A3552C" w:rsidP="00A3552C">
      <w:pPr>
        <w:numPr>
          <w:ilvl w:val="0"/>
          <w:numId w:val="26"/>
        </w:numPr>
        <w:spacing w:after="0" w:line="240" w:lineRule="auto"/>
        <w:jc w:val="both"/>
        <w:rPr>
          <w:rFonts w:cs="Calibri"/>
          <w:sz w:val="20"/>
          <w:szCs w:val="20"/>
        </w:rPr>
      </w:pPr>
      <w:r>
        <w:rPr>
          <w:rFonts w:cs="Calibri"/>
          <w:sz w:val="20"/>
          <w:szCs w:val="20"/>
        </w:rPr>
        <w:t>Experience working with</w:t>
      </w:r>
      <w:r w:rsidRPr="00B8099B">
        <w:rPr>
          <w:rFonts w:cs="Calibri"/>
          <w:b/>
          <w:bCs/>
          <w:sz w:val="20"/>
          <w:szCs w:val="20"/>
        </w:rPr>
        <w:t xml:space="preserve"> executives</w:t>
      </w:r>
      <w:r>
        <w:rPr>
          <w:rFonts w:cs="Calibri"/>
          <w:sz w:val="20"/>
          <w:szCs w:val="20"/>
        </w:rPr>
        <w:t xml:space="preserve"> by gathering requirements and creating rich visualizations.</w:t>
      </w:r>
    </w:p>
    <w:p w14:paraId="144F2C84" w14:textId="77777777" w:rsidR="00A3552C" w:rsidRDefault="00A3552C" w:rsidP="00A3552C">
      <w:pPr>
        <w:numPr>
          <w:ilvl w:val="0"/>
          <w:numId w:val="26"/>
        </w:numPr>
        <w:spacing w:after="0" w:line="240" w:lineRule="auto"/>
        <w:jc w:val="both"/>
        <w:rPr>
          <w:rFonts w:cs="Calibri"/>
          <w:sz w:val="20"/>
          <w:szCs w:val="20"/>
        </w:rPr>
      </w:pPr>
      <w:r>
        <w:rPr>
          <w:rFonts w:cs="Calibri"/>
          <w:sz w:val="20"/>
          <w:szCs w:val="20"/>
        </w:rPr>
        <w:t>Created</w:t>
      </w:r>
      <w:r w:rsidRPr="001E222C">
        <w:rPr>
          <w:rFonts w:cs="Calibri"/>
          <w:b/>
          <w:bCs/>
          <w:sz w:val="20"/>
          <w:szCs w:val="20"/>
        </w:rPr>
        <w:t xml:space="preserve"> Row Level Security</w:t>
      </w:r>
      <w:r>
        <w:rPr>
          <w:rFonts w:cs="Calibri"/>
          <w:b/>
          <w:bCs/>
          <w:sz w:val="20"/>
          <w:szCs w:val="20"/>
        </w:rPr>
        <w:t xml:space="preserve"> </w:t>
      </w:r>
      <w:r w:rsidRPr="001E222C">
        <w:rPr>
          <w:rFonts w:cs="Calibri"/>
          <w:b/>
          <w:bCs/>
          <w:sz w:val="20"/>
          <w:szCs w:val="20"/>
        </w:rPr>
        <w:t xml:space="preserve">(RLS) </w:t>
      </w:r>
      <w:r>
        <w:rPr>
          <w:rFonts w:cs="Calibri"/>
          <w:sz w:val="20"/>
          <w:szCs w:val="20"/>
        </w:rPr>
        <w:t xml:space="preserve">and integrated with Power BI Services. </w:t>
      </w:r>
    </w:p>
    <w:p w14:paraId="3C6B752E" w14:textId="77777777" w:rsidR="00A3552C" w:rsidRDefault="00A3552C" w:rsidP="00A3552C">
      <w:pPr>
        <w:numPr>
          <w:ilvl w:val="0"/>
          <w:numId w:val="26"/>
        </w:numPr>
        <w:spacing w:after="0" w:line="240" w:lineRule="auto"/>
        <w:jc w:val="both"/>
        <w:rPr>
          <w:rFonts w:cs="Calibri"/>
          <w:sz w:val="20"/>
          <w:szCs w:val="20"/>
        </w:rPr>
      </w:pPr>
      <w:r>
        <w:rPr>
          <w:rFonts w:cs="Calibri"/>
          <w:sz w:val="20"/>
          <w:szCs w:val="20"/>
        </w:rPr>
        <w:t>Maintained different levels of Data security in Power BI while granting access to data and assigning Row Level Security (RLS).</w:t>
      </w:r>
    </w:p>
    <w:p w14:paraId="017B4C84" w14:textId="77777777" w:rsidR="00A3552C" w:rsidRDefault="00A3552C" w:rsidP="00A3552C">
      <w:pPr>
        <w:numPr>
          <w:ilvl w:val="0"/>
          <w:numId w:val="26"/>
        </w:numPr>
        <w:spacing w:after="0" w:line="240" w:lineRule="auto"/>
        <w:jc w:val="both"/>
        <w:rPr>
          <w:rFonts w:cs="Calibri"/>
          <w:sz w:val="20"/>
          <w:szCs w:val="20"/>
        </w:rPr>
      </w:pPr>
      <w:r>
        <w:rPr>
          <w:rFonts w:cs="Calibri"/>
          <w:sz w:val="20"/>
          <w:szCs w:val="20"/>
        </w:rPr>
        <w:t xml:space="preserve">Configured and maintained </w:t>
      </w:r>
      <w:r w:rsidRPr="002F62BE">
        <w:rPr>
          <w:rFonts w:cs="Calibri"/>
          <w:sz w:val="20"/>
          <w:szCs w:val="20"/>
        </w:rPr>
        <w:t>Power BI Premium capacity</w:t>
      </w:r>
      <w:r>
        <w:rPr>
          <w:rFonts w:cs="Calibri"/>
          <w:sz w:val="20"/>
          <w:szCs w:val="20"/>
        </w:rPr>
        <w:t xml:space="preserve"> planning, updating, troubleshooting, and access management. </w:t>
      </w:r>
    </w:p>
    <w:p w14:paraId="72331F85" w14:textId="77777777" w:rsidR="00A3552C" w:rsidRDefault="00A3552C" w:rsidP="00A3552C">
      <w:pPr>
        <w:numPr>
          <w:ilvl w:val="0"/>
          <w:numId w:val="26"/>
        </w:numPr>
        <w:spacing w:after="0" w:line="240" w:lineRule="auto"/>
        <w:jc w:val="both"/>
        <w:rPr>
          <w:rFonts w:cs="Calibri"/>
          <w:b/>
          <w:bCs/>
          <w:sz w:val="20"/>
          <w:szCs w:val="20"/>
        </w:rPr>
      </w:pPr>
      <w:r>
        <w:rPr>
          <w:rFonts w:cs="Calibri"/>
          <w:sz w:val="20"/>
          <w:szCs w:val="20"/>
        </w:rPr>
        <w:t xml:space="preserve">Experience in configuring and maintaining Tenant settings, Power BI Apps, and Dashboard settings as part of </w:t>
      </w:r>
      <w:r w:rsidRPr="000D1AC2">
        <w:rPr>
          <w:rFonts w:cs="Calibri"/>
          <w:b/>
          <w:bCs/>
          <w:sz w:val="20"/>
          <w:szCs w:val="20"/>
        </w:rPr>
        <w:t xml:space="preserve">Power BI Administration. </w:t>
      </w:r>
    </w:p>
    <w:p w14:paraId="2E4D1AAB" w14:textId="77777777" w:rsidR="00A3552C" w:rsidRPr="00CB0933" w:rsidRDefault="00A3552C" w:rsidP="00A3552C">
      <w:pPr>
        <w:numPr>
          <w:ilvl w:val="0"/>
          <w:numId w:val="26"/>
        </w:numPr>
        <w:spacing w:after="0" w:line="240" w:lineRule="auto"/>
        <w:jc w:val="both"/>
        <w:rPr>
          <w:rFonts w:cs="Calibri"/>
          <w:sz w:val="20"/>
          <w:szCs w:val="20"/>
        </w:rPr>
      </w:pPr>
      <w:r w:rsidRPr="000E4515">
        <w:rPr>
          <w:rFonts w:cs="Calibri"/>
          <w:sz w:val="20"/>
          <w:szCs w:val="20"/>
        </w:rPr>
        <w:t xml:space="preserve">Created different types of reports such as </w:t>
      </w:r>
      <w:r w:rsidRPr="000E4515">
        <w:rPr>
          <w:rFonts w:cs="Calibri"/>
          <w:b/>
          <w:sz w:val="20"/>
          <w:szCs w:val="20"/>
        </w:rPr>
        <w:t>Standard</w:t>
      </w:r>
      <w:r w:rsidRPr="000E4515">
        <w:rPr>
          <w:rFonts w:cs="Calibri"/>
          <w:sz w:val="20"/>
          <w:szCs w:val="20"/>
        </w:rPr>
        <w:t xml:space="preserve">, </w:t>
      </w:r>
      <w:r w:rsidRPr="000E4515">
        <w:rPr>
          <w:rFonts w:cs="Calibri"/>
          <w:b/>
          <w:sz w:val="20"/>
          <w:szCs w:val="20"/>
        </w:rPr>
        <w:t>Crosstab</w:t>
      </w:r>
      <w:r w:rsidRPr="000E4515">
        <w:rPr>
          <w:rFonts w:cs="Calibri"/>
          <w:sz w:val="20"/>
          <w:szCs w:val="20"/>
        </w:rPr>
        <w:t xml:space="preserve">, </w:t>
      </w:r>
      <w:r w:rsidRPr="000E4515">
        <w:rPr>
          <w:rFonts w:cs="Calibri"/>
          <w:b/>
          <w:sz w:val="20"/>
          <w:szCs w:val="20"/>
        </w:rPr>
        <w:t>Drilldown</w:t>
      </w:r>
      <w:r w:rsidRPr="000E4515">
        <w:rPr>
          <w:rFonts w:cs="Calibri"/>
          <w:sz w:val="20"/>
          <w:szCs w:val="20"/>
        </w:rPr>
        <w:t xml:space="preserve">, </w:t>
      </w:r>
      <w:r w:rsidRPr="000E4515">
        <w:rPr>
          <w:rFonts w:cs="Calibri"/>
          <w:b/>
          <w:sz w:val="20"/>
          <w:szCs w:val="20"/>
        </w:rPr>
        <w:t>Sub Reports</w:t>
      </w:r>
      <w:r w:rsidRPr="000E4515">
        <w:rPr>
          <w:rFonts w:cs="Calibri"/>
          <w:sz w:val="20"/>
          <w:szCs w:val="20"/>
        </w:rPr>
        <w:t xml:space="preserve">, and </w:t>
      </w:r>
      <w:r w:rsidRPr="000E4515">
        <w:rPr>
          <w:rFonts w:cs="Calibri"/>
          <w:b/>
          <w:sz w:val="20"/>
          <w:szCs w:val="20"/>
        </w:rPr>
        <w:t>Hyperlink reports</w:t>
      </w:r>
      <w:r w:rsidRPr="000E4515">
        <w:rPr>
          <w:rFonts w:cs="Calibri"/>
          <w:sz w:val="20"/>
          <w:szCs w:val="20"/>
        </w:rPr>
        <w:t xml:space="preserve">, </w:t>
      </w:r>
      <w:r w:rsidRPr="000E4515">
        <w:rPr>
          <w:rFonts w:cs="Calibri"/>
          <w:b/>
          <w:sz w:val="20"/>
          <w:szCs w:val="20"/>
        </w:rPr>
        <w:t>Dashboards</w:t>
      </w:r>
      <w:r w:rsidRPr="000E4515">
        <w:rPr>
          <w:rFonts w:cs="Calibri"/>
          <w:sz w:val="20"/>
          <w:szCs w:val="20"/>
        </w:rPr>
        <w:t xml:space="preserve">, </w:t>
      </w:r>
      <w:r w:rsidRPr="000E4515">
        <w:rPr>
          <w:rFonts w:cs="Calibri"/>
          <w:b/>
          <w:sz w:val="20"/>
          <w:szCs w:val="20"/>
        </w:rPr>
        <w:t>Label Reports</w:t>
      </w:r>
      <w:r>
        <w:rPr>
          <w:rFonts w:cs="Calibri"/>
          <w:b/>
          <w:sz w:val="20"/>
          <w:szCs w:val="20"/>
        </w:rPr>
        <w:t>,</w:t>
      </w:r>
      <w:r w:rsidRPr="000E4515">
        <w:rPr>
          <w:rFonts w:cs="Calibri"/>
          <w:sz w:val="20"/>
          <w:szCs w:val="20"/>
        </w:rPr>
        <w:t xml:space="preserve"> and </w:t>
      </w:r>
      <w:r w:rsidRPr="000E4515">
        <w:rPr>
          <w:rFonts w:cs="Calibri"/>
          <w:b/>
          <w:sz w:val="20"/>
          <w:szCs w:val="20"/>
        </w:rPr>
        <w:t>Chart Reports</w:t>
      </w:r>
      <w:r w:rsidRPr="000E4515">
        <w:rPr>
          <w:rFonts w:cs="Calibri"/>
          <w:sz w:val="20"/>
          <w:szCs w:val="20"/>
        </w:rPr>
        <w:t xml:space="preserve"> for the end users.</w:t>
      </w:r>
    </w:p>
    <w:p w14:paraId="5F04DFF8" w14:textId="77777777" w:rsidR="00A3552C" w:rsidRDefault="00A3552C" w:rsidP="00A3552C">
      <w:pPr>
        <w:numPr>
          <w:ilvl w:val="0"/>
          <w:numId w:val="26"/>
        </w:numPr>
        <w:spacing w:after="0" w:line="240" w:lineRule="auto"/>
        <w:jc w:val="both"/>
        <w:rPr>
          <w:rFonts w:cs="Calibri"/>
          <w:sz w:val="20"/>
          <w:szCs w:val="20"/>
        </w:rPr>
      </w:pPr>
      <w:r w:rsidRPr="006C1A25">
        <w:rPr>
          <w:rFonts w:cs="Calibri"/>
          <w:sz w:val="20"/>
          <w:szCs w:val="20"/>
        </w:rPr>
        <w:t xml:space="preserve">Experience in creating </w:t>
      </w:r>
      <w:r w:rsidRPr="006C1A25">
        <w:rPr>
          <w:rFonts w:cs="Calibri"/>
          <w:b/>
          <w:bCs/>
          <w:sz w:val="20"/>
          <w:szCs w:val="20"/>
        </w:rPr>
        <w:t xml:space="preserve">Power </w:t>
      </w:r>
      <w:r>
        <w:rPr>
          <w:rFonts w:cs="Calibri"/>
          <w:b/>
          <w:bCs/>
          <w:sz w:val="20"/>
          <w:szCs w:val="20"/>
        </w:rPr>
        <w:t>BI</w:t>
      </w:r>
      <w:r w:rsidRPr="006C1A25">
        <w:rPr>
          <w:rFonts w:cs="Calibri"/>
          <w:b/>
          <w:bCs/>
          <w:sz w:val="20"/>
          <w:szCs w:val="20"/>
        </w:rPr>
        <w:t xml:space="preserve"> Dataflows</w:t>
      </w:r>
      <w:r w:rsidRPr="006C1A25">
        <w:rPr>
          <w:rFonts w:cs="Calibri"/>
          <w:sz w:val="20"/>
          <w:szCs w:val="20"/>
        </w:rPr>
        <w:t xml:space="preserve"> and </w:t>
      </w:r>
      <w:r>
        <w:rPr>
          <w:rFonts w:cs="Calibri"/>
          <w:sz w:val="20"/>
          <w:szCs w:val="20"/>
        </w:rPr>
        <w:t>refresh schedules.</w:t>
      </w:r>
    </w:p>
    <w:p w14:paraId="591122BB" w14:textId="77777777" w:rsidR="00A3552C" w:rsidRPr="00B902EE" w:rsidRDefault="00A3552C" w:rsidP="00A3552C">
      <w:pPr>
        <w:pStyle w:val="NormalWeb"/>
        <w:numPr>
          <w:ilvl w:val="0"/>
          <w:numId w:val="26"/>
        </w:numPr>
        <w:rPr>
          <w:rFonts w:ascii="Calibri" w:eastAsiaTheme="minorEastAsia" w:hAnsi="Calibri" w:cs="Calibri"/>
          <w:sz w:val="20"/>
          <w:szCs w:val="20"/>
        </w:rPr>
      </w:pPr>
      <w:r w:rsidRPr="00B902EE">
        <w:rPr>
          <w:rFonts w:ascii="Calibri" w:eastAsiaTheme="minorEastAsia" w:hAnsi="Calibri" w:cs="Calibri"/>
          <w:sz w:val="20"/>
          <w:szCs w:val="20"/>
        </w:rPr>
        <w:t xml:space="preserve">Conducted end-to-end technical debt assessments across </w:t>
      </w:r>
      <w:r w:rsidRPr="00B902EE">
        <w:rPr>
          <w:rFonts w:ascii="Calibri" w:eastAsiaTheme="minorEastAsia" w:hAnsi="Calibri" w:cs="Calibri"/>
          <w:b/>
          <w:bCs/>
          <w:sz w:val="20"/>
          <w:szCs w:val="20"/>
        </w:rPr>
        <w:t>Power Platform</w:t>
      </w:r>
      <w:r w:rsidRPr="00B902EE">
        <w:rPr>
          <w:rFonts w:ascii="Calibri" w:eastAsiaTheme="minorEastAsia" w:hAnsi="Calibri" w:cs="Calibri"/>
          <w:sz w:val="20"/>
          <w:szCs w:val="20"/>
        </w:rPr>
        <w:t xml:space="preserve">, </w:t>
      </w:r>
      <w:r w:rsidRPr="00B902EE">
        <w:rPr>
          <w:rFonts w:ascii="Calibri" w:eastAsiaTheme="minorEastAsia" w:hAnsi="Calibri" w:cs="Calibri"/>
          <w:b/>
          <w:bCs/>
          <w:sz w:val="20"/>
          <w:szCs w:val="20"/>
        </w:rPr>
        <w:t>PowerApps</w:t>
      </w:r>
      <w:r w:rsidRPr="00B902EE">
        <w:rPr>
          <w:rFonts w:ascii="Calibri" w:eastAsiaTheme="minorEastAsia" w:hAnsi="Calibri" w:cs="Calibri"/>
          <w:sz w:val="20"/>
          <w:szCs w:val="20"/>
        </w:rPr>
        <w:t xml:space="preserve">, </w:t>
      </w:r>
      <w:r w:rsidRPr="00B902EE">
        <w:rPr>
          <w:rFonts w:ascii="Calibri" w:eastAsiaTheme="minorEastAsia" w:hAnsi="Calibri" w:cs="Calibri"/>
          <w:b/>
          <w:bCs/>
          <w:sz w:val="20"/>
          <w:szCs w:val="20"/>
        </w:rPr>
        <w:t>Power Automate</w:t>
      </w:r>
      <w:r w:rsidRPr="00B902EE">
        <w:rPr>
          <w:rFonts w:ascii="Calibri" w:eastAsiaTheme="minorEastAsia" w:hAnsi="Calibri" w:cs="Calibri"/>
          <w:sz w:val="20"/>
          <w:szCs w:val="20"/>
        </w:rPr>
        <w:t xml:space="preserve">, and </w:t>
      </w:r>
      <w:r w:rsidRPr="00B902EE">
        <w:rPr>
          <w:rFonts w:ascii="Calibri" w:eastAsiaTheme="minorEastAsia" w:hAnsi="Calibri" w:cs="Calibri"/>
          <w:b/>
          <w:bCs/>
          <w:sz w:val="20"/>
          <w:szCs w:val="20"/>
        </w:rPr>
        <w:t>Power BI</w:t>
      </w:r>
      <w:r w:rsidRPr="00B902EE">
        <w:rPr>
          <w:rFonts w:ascii="Calibri" w:eastAsiaTheme="minorEastAsia" w:hAnsi="Calibri" w:cs="Calibri"/>
          <w:sz w:val="20"/>
          <w:szCs w:val="20"/>
        </w:rPr>
        <w:t xml:space="preserve"> environments, cataloging undocumented flows, unsupported connectors, and performance bottlenecks</w:t>
      </w:r>
    </w:p>
    <w:p w14:paraId="016E4085" w14:textId="77777777" w:rsidR="00A3552C" w:rsidRPr="00B902EE" w:rsidRDefault="00A3552C" w:rsidP="00A3552C">
      <w:pPr>
        <w:pStyle w:val="NormalWeb"/>
        <w:numPr>
          <w:ilvl w:val="0"/>
          <w:numId w:val="26"/>
        </w:numPr>
        <w:rPr>
          <w:rFonts w:ascii="Calibri" w:eastAsiaTheme="minorEastAsia" w:hAnsi="Calibri" w:cs="Calibri"/>
          <w:sz w:val="20"/>
          <w:szCs w:val="20"/>
        </w:rPr>
      </w:pPr>
      <w:r w:rsidRPr="00B902EE">
        <w:rPr>
          <w:rFonts w:ascii="Calibri" w:eastAsiaTheme="minorEastAsia" w:hAnsi="Calibri" w:cs="Calibri"/>
          <w:sz w:val="20"/>
          <w:szCs w:val="20"/>
        </w:rPr>
        <w:t xml:space="preserve">Evaluated and prioritized outstanding enhancement requests (e.g., </w:t>
      </w:r>
      <w:r w:rsidRPr="00B902EE">
        <w:rPr>
          <w:rFonts w:ascii="Calibri" w:eastAsiaTheme="minorEastAsia" w:hAnsi="Calibri" w:cs="Calibri"/>
          <w:b/>
          <w:bCs/>
          <w:sz w:val="20"/>
          <w:szCs w:val="20"/>
        </w:rPr>
        <w:t>role-based security,</w:t>
      </w:r>
      <w:r w:rsidRPr="00B902EE">
        <w:rPr>
          <w:rFonts w:ascii="Calibri" w:eastAsiaTheme="minorEastAsia" w:hAnsi="Calibri" w:cs="Calibri"/>
          <w:sz w:val="20"/>
          <w:szCs w:val="20"/>
        </w:rPr>
        <w:t xml:space="preserve"> </w:t>
      </w:r>
      <w:r w:rsidRPr="00B902EE">
        <w:rPr>
          <w:rFonts w:ascii="Calibri" w:eastAsiaTheme="minorEastAsia" w:hAnsi="Calibri" w:cs="Calibri"/>
          <w:b/>
          <w:bCs/>
          <w:sz w:val="20"/>
          <w:szCs w:val="20"/>
        </w:rPr>
        <w:t>dashboard</w:t>
      </w:r>
      <w:r w:rsidRPr="00B902EE">
        <w:rPr>
          <w:rFonts w:ascii="Calibri" w:eastAsiaTheme="minorEastAsia" w:hAnsi="Calibri" w:cs="Calibri"/>
          <w:sz w:val="20"/>
          <w:szCs w:val="20"/>
        </w:rPr>
        <w:t xml:space="preserve"> </w:t>
      </w:r>
      <w:r w:rsidRPr="00B902EE">
        <w:rPr>
          <w:rFonts w:ascii="Calibri" w:eastAsiaTheme="minorEastAsia" w:hAnsi="Calibri" w:cs="Calibri"/>
          <w:b/>
          <w:bCs/>
          <w:sz w:val="20"/>
          <w:szCs w:val="20"/>
        </w:rPr>
        <w:t>modularization</w:t>
      </w:r>
      <w:r w:rsidRPr="00B902EE">
        <w:rPr>
          <w:rFonts w:ascii="Calibri" w:eastAsiaTheme="minorEastAsia" w:hAnsi="Calibri" w:cs="Calibri"/>
          <w:sz w:val="20"/>
          <w:szCs w:val="20"/>
        </w:rPr>
        <w:t>), mapping business priorities to technical dependencies</w:t>
      </w:r>
    </w:p>
    <w:p w14:paraId="7DADE6F5" w14:textId="77777777" w:rsidR="00A3552C" w:rsidRDefault="00A3552C" w:rsidP="00A3552C">
      <w:pPr>
        <w:pStyle w:val="NormalWeb"/>
        <w:numPr>
          <w:ilvl w:val="0"/>
          <w:numId w:val="26"/>
        </w:numPr>
        <w:rPr>
          <w:rFonts w:ascii="Calibri" w:eastAsiaTheme="minorEastAsia" w:hAnsi="Calibri" w:cs="Calibri"/>
          <w:sz w:val="20"/>
          <w:szCs w:val="20"/>
        </w:rPr>
      </w:pPr>
      <w:r w:rsidRPr="00257C81">
        <w:rPr>
          <w:rFonts w:ascii="Calibri" w:eastAsiaTheme="minorEastAsia" w:hAnsi="Calibri" w:cs="Calibri"/>
          <w:sz w:val="20"/>
          <w:szCs w:val="20"/>
        </w:rPr>
        <w:t xml:space="preserve">Deployed and managed database solutions on </w:t>
      </w:r>
      <w:r w:rsidRPr="00257C81">
        <w:rPr>
          <w:rFonts w:ascii="Calibri" w:eastAsiaTheme="minorEastAsia" w:hAnsi="Calibri" w:cs="Calibri"/>
          <w:b/>
          <w:bCs/>
          <w:sz w:val="20"/>
          <w:szCs w:val="20"/>
        </w:rPr>
        <w:t>cloud platforms</w:t>
      </w:r>
      <w:r w:rsidRPr="00257C81">
        <w:rPr>
          <w:rFonts w:ascii="Calibri" w:eastAsiaTheme="minorEastAsia" w:hAnsi="Calibri" w:cs="Calibri"/>
          <w:sz w:val="20"/>
          <w:szCs w:val="20"/>
        </w:rPr>
        <w:t xml:space="preserve">, leveraging managed services for </w:t>
      </w:r>
      <w:r w:rsidRPr="00257C81">
        <w:rPr>
          <w:rFonts w:ascii="Calibri" w:eastAsiaTheme="minorEastAsia" w:hAnsi="Calibri" w:cs="Calibri"/>
          <w:b/>
          <w:bCs/>
          <w:sz w:val="20"/>
          <w:szCs w:val="20"/>
        </w:rPr>
        <w:t>scalability</w:t>
      </w:r>
      <w:r w:rsidRPr="00257C81">
        <w:rPr>
          <w:rFonts w:ascii="Calibri" w:eastAsiaTheme="minorEastAsia" w:hAnsi="Calibri" w:cs="Calibri"/>
          <w:sz w:val="20"/>
          <w:szCs w:val="20"/>
        </w:rPr>
        <w:t xml:space="preserve">, </w:t>
      </w:r>
      <w:r w:rsidRPr="00257C81">
        <w:rPr>
          <w:rFonts w:ascii="Calibri" w:eastAsiaTheme="minorEastAsia" w:hAnsi="Calibri" w:cs="Calibri"/>
          <w:b/>
          <w:bCs/>
          <w:sz w:val="20"/>
          <w:szCs w:val="20"/>
        </w:rPr>
        <w:t>security</w:t>
      </w:r>
      <w:r w:rsidRPr="00257C81">
        <w:rPr>
          <w:rFonts w:ascii="Calibri" w:eastAsiaTheme="minorEastAsia" w:hAnsi="Calibri" w:cs="Calibri"/>
          <w:sz w:val="20"/>
          <w:szCs w:val="20"/>
        </w:rPr>
        <w:t xml:space="preserve">, and disaster recovery </w:t>
      </w:r>
    </w:p>
    <w:p w14:paraId="13825180" w14:textId="77777777" w:rsidR="00A3552C" w:rsidRPr="00B902EE" w:rsidRDefault="00A3552C" w:rsidP="00A3552C">
      <w:pPr>
        <w:pStyle w:val="NormalWeb"/>
        <w:numPr>
          <w:ilvl w:val="0"/>
          <w:numId w:val="26"/>
        </w:numPr>
        <w:rPr>
          <w:rFonts w:ascii="Calibri" w:eastAsiaTheme="minorEastAsia" w:hAnsi="Calibri" w:cs="Calibri"/>
          <w:sz w:val="20"/>
          <w:szCs w:val="20"/>
        </w:rPr>
      </w:pPr>
      <w:r w:rsidRPr="00B902EE">
        <w:rPr>
          <w:rFonts w:ascii="Calibri" w:eastAsiaTheme="minorEastAsia" w:hAnsi="Calibri" w:cs="Calibri"/>
          <w:sz w:val="20"/>
          <w:szCs w:val="20"/>
        </w:rPr>
        <w:t>Produced executive-level deliverables including strategic summary decks, detailed technical reports, and prioritized backlogs to guide roadmap execution</w:t>
      </w:r>
    </w:p>
    <w:p w14:paraId="097D4A55" w14:textId="77777777" w:rsidR="00A3552C" w:rsidRDefault="00A3552C" w:rsidP="00A3552C">
      <w:pPr>
        <w:numPr>
          <w:ilvl w:val="0"/>
          <w:numId w:val="26"/>
        </w:numPr>
        <w:spacing w:after="0" w:line="240" w:lineRule="auto"/>
        <w:jc w:val="both"/>
        <w:rPr>
          <w:rFonts w:cs="Calibri"/>
          <w:sz w:val="20"/>
          <w:szCs w:val="20"/>
        </w:rPr>
      </w:pPr>
      <w:r>
        <w:rPr>
          <w:rFonts w:cs="Calibri"/>
          <w:sz w:val="20"/>
          <w:szCs w:val="20"/>
        </w:rPr>
        <w:lastRenderedPageBreak/>
        <w:t xml:space="preserve">Experience creating </w:t>
      </w:r>
      <w:r w:rsidRPr="00C30734">
        <w:rPr>
          <w:rFonts w:cs="Calibri"/>
          <w:b/>
          <w:sz w:val="20"/>
          <w:szCs w:val="20"/>
        </w:rPr>
        <w:t>POWER BI Dashboards</w:t>
      </w:r>
      <w:r>
        <w:rPr>
          <w:rFonts w:cs="Calibri"/>
          <w:sz w:val="20"/>
          <w:szCs w:val="20"/>
        </w:rPr>
        <w:t xml:space="preserve"> using </w:t>
      </w:r>
      <w:r w:rsidRPr="00F674C8">
        <w:rPr>
          <w:rFonts w:cs="Calibri"/>
          <w:b/>
          <w:bCs/>
          <w:sz w:val="20"/>
          <w:szCs w:val="20"/>
        </w:rPr>
        <w:t>SSAS</w:t>
      </w:r>
      <w:r>
        <w:rPr>
          <w:rFonts w:cs="Calibri"/>
          <w:sz w:val="20"/>
          <w:szCs w:val="20"/>
        </w:rPr>
        <w:t xml:space="preserve"> cubes, SQL Server, SAP HANA, and Oracle tables/views</w:t>
      </w:r>
      <w:r w:rsidRPr="00B10E01">
        <w:rPr>
          <w:rFonts w:cs="Calibri"/>
          <w:sz w:val="20"/>
          <w:szCs w:val="20"/>
        </w:rPr>
        <w:t>.</w:t>
      </w:r>
    </w:p>
    <w:p w14:paraId="26996683" w14:textId="77777777" w:rsidR="00A3552C" w:rsidRPr="00CB0933" w:rsidRDefault="00A3552C" w:rsidP="00A3552C">
      <w:pPr>
        <w:numPr>
          <w:ilvl w:val="0"/>
          <w:numId w:val="26"/>
        </w:numPr>
        <w:spacing w:after="0" w:line="240" w:lineRule="auto"/>
        <w:jc w:val="both"/>
        <w:rPr>
          <w:rFonts w:cs="Calibri"/>
          <w:sz w:val="20"/>
          <w:szCs w:val="20"/>
        </w:rPr>
      </w:pPr>
      <w:r>
        <w:rPr>
          <w:rFonts w:cs="Calibri"/>
          <w:sz w:val="20"/>
          <w:szCs w:val="20"/>
        </w:rPr>
        <w:t xml:space="preserve">Experience creating </w:t>
      </w:r>
      <w:r w:rsidRPr="00C30734">
        <w:rPr>
          <w:rFonts w:cs="Calibri"/>
          <w:sz w:val="20"/>
          <w:szCs w:val="20"/>
        </w:rPr>
        <w:t>various</w:t>
      </w:r>
      <w:r w:rsidRPr="00E716C5">
        <w:rPr>
          <w:rFonts w:cs="Calibri"/>
          <w:sz w:val="20"/>
          <w:szCs w:val="20"/>
        </w:rPr>
        <w:t xml:space="preserve"> SSAS cubes</w:t>
      </w:r>
      <w:r w:rsidRPr="00C30734">
        <w:rPr>
          <w:rFonts w:cs="Calibri"/>
          <w:sz w:val="20"/>
          <w:szCs w:val="20"/>
        </w:rPr>
        <w:t xml:space="preserve"> using traditional and tabular </w:t>
      </w:r>
      <w:r>
        <w:rPr>
          <w:rFonts w:cs="Calibri"/>
          <w:sz w:val="20"/>
          <w:szCs w:val="20"/>
        </w:rPr>
        <w:t>approaches</w:t>
      </w:r>
      <w:r w:rsidRPr="00C30734">
        <w:rPr>
          <w:rFonts w:cs="Calibri"/>
          <w:sz w:val="20"/>
          <w:szCs w:val="20"/>
        </w:rPr>
        <w:t>.</w:t>
      </w:r>
    </w:p>
    <w:p w14:paraId="65FE7BF1" w14:textId="77777777" w:rsidR="00A3552C" w:rsidRPr="00372B9B" w:rsidRDefault="00A3552C" w:rsidP="00A3552C">
      <w:pPr>
        <w:numPr>
          <w:ilvl w:val="0"/>
          <w:numId w:val="26"/>
        </w:numPr>
        <w:spacing w:after="0" w:line="240" w:lineRule="auto"/>
        <w:jc w:val="both"/>
        <w:rPr>
          <w:sz w:val="20"/>
          <w:szCs w:val="20"/>
        </w:rPr>
      </w:pPr>
      <w:r w:rsidRPr="00372B9B">
        <w:rPr>
          <w:sz w:val="20"/>
          <w:szCs w:val="20"/>
        </w:rPr>
        <w:t xml:space="preserve">Experience creating HANA database and model artifacts using </w:t>
      </w:r>
      <w:r w:rsidRPr="00372B9B">
        <w:rPr>
          <w:b/>
          <w:bCs/>
          <w:sz w:val="20"/>
          <w:szCs w:val="20"/>
        </w:rPr>
        <w:t>SAP HANA 2.0 XS Advanced</w:t>
      </w:r>
      <w:r w:rsidRPr="00372B9B">
        <w:rPr>
          <w:sz w:val="20"/>
          <w:szCs w:val="20"/>
        </w:rPr>
        <w:t xml:space="preserve"> </w:t>
      </w:r>
      <w:r w:rsidRPr="00372B9B">
        <w:rPr>
          <w:b/>
          <w:bCs/>
          <w:sz w:val="20"/>
          <w:szCs w:val="20"/>
        </w:rPr>
        <w:t>Web IDE and HANA Classic.</w:t>
      </w:r>
    </w:p>
    <w:p w14:paraId="6EE5A9E9" w14:textId="77777777" w:rsidR="00A3552C" w:rsidRDefault="00A3552C" w:rsidP="00A3552C">
      <w:pPr>
        <w:numPr>
          <w:ilvl w:val="0"/>
          <w:numId w:val="26"/>
        </w:numPr>
        <w:spacing w:after="0" w:line="240" w:lineRule="auto"/>
        <w:jc w:val="both"/>
        <w:rPr>
          <w:sz w:val="20"/>
          <w:szCs w:val="20"/>
        </w:rPr>
      </w:pPr>
      <w:r w:rsidRPr="00372B9B">
        <w:rPr>
          <w:sz w:val="20"/>
          <w:szCs w:val="20"/>
        </w:rPr>
        <w:t xml:space="preserve">Experience creating HANA </w:t>
      </w:r>
      <w:r w:rsidRPr="00372B9B">
        <w:rPr>
          <w:b/>
          <w:bCs/>
          <w:sz w:val="20"/>
          <w:szCs w:val="20"/>
        </w:rPr>
        <w:t>Calculation views</w:t>
      </w:r>
      <w:r w:rsidRPr="00372B9B">
        <w:rPr>
          <w:sz w:val="20"/>
          <w:szCs w:val="20"/>
        </w:rPr>
        <w:t xml:space="preserve">, </w:t>
      </w:r>
      <w:r w:rsidRPr="00372B9B">
        <w:rPr>
          <w:b/>
          <w:sz w:val="20"/>
          <w:szCs w:val="20"/>
        </w:rPr>
        <w:t>Table Functions</w:t>
      </w:r>
      <w:r w:rsidRPr="00372B9B">
        <w:rPr>
          <w:sz w:val="20"/>
          <w:szCs w:val="20"/>
        </w:rPr>
        <w:t xml:space="preserve">, </w:t>
      </w:r>
      <w:r w:rsidRPr="00372B9B">
        <w:rPr>
          <w:b/>
          <w:sz w:val="20"/>
          <w:szCs w:val="20"/>
        </w:rPr>
        <w:t>CDS views</w:t>
      </w:r>
      <w:r w:rsidRPr="00372B9B">
        <w:rPr>
          <w:sz w:val="20"/>
          <w:szCs w:val="20"/>
        </w:rPr>
        <w:t>, run timetables</w:t>
      </w:r>
      <w:r>
        <w:rPr>
          <w:sz w:val="20"/>
          <w:szCs w:val="20"/>
        </w:rPr>
        <w:t>,</w:t>
      </w:r>
      <w:r w:rsidRPr="00372B9B">
        <w:rPr>
          <w:sz w:val="20"/>
          <w:szCs w:val="20"/>
        </w:rPr>
        <w:t xml:space="preserve"> and Services to expose HANA models to Fiori applications.</w:t>
      </w:r>
    </w:p>
    <w:p w14:paraId="7BB435EB" w14:textId="77777777" w:rsidR="00A3552C" w:rsidRDefault="00A3552C" w:rsidP="00A3552C">
      <w:pPr>
        <w:numPr>
          <w:ilvl w:val="0"/>
          <w:numId w:val="26"/>
        </w:numPr>
        <w:spacing w:after="0" w:line="240" w:lineRule="auto"/>
        <w:jc w:val="both"/>
        <w:rPr>
          <w:sz w:val="20"/>
          <w:szCs w:val="20"/>
        </w:rPr>
      </w:pPr>
      <w:r w:rsidRPr="004E6481">
        <w:rPr>
          <w:sz w:val="20"/>
          <w:szCs w:val="20"/>
        </w:rPr>
        <w:t xml:space="preserve">Collaborated with cross-functional teams to automate workflows between </w:t>
      </w:r>
      <w:r w:rsidRPr="004E6481">
        <w:rPr>
          <w:b/>
          <w:bCs/>
          <w:sz w:val="20"/>
          <w:szCs w:val="20"/>
        </w:rPr>
        <w:t>SAP HANA</w:t>
      </w:r>
      <w:r w:rsidRPr="004E6481">
        <w:rPr>
          <w:sz w:val="20"/>
          <w:szCs w:val="20"/>
        </w:rPr>
        <w:t xml:space="preserve"> and Power Platform for end-to-end process optimization.</w:t>
      </w:r>
    </w:p>
    <w:p w14:paraId="4B857653" w14:textId="77777777" w:rsidR="00A3552C" w:rsidRDefault="00A3552C" w:rsidP="00A3552C">
      <w:pPr>
        <w:numPr>
          <w:ilvl w:val="0"/>
          <w:numId w:val="26"/>
        </w:numPr>
        <w:spacing w:after="0" w:line="240" w:lineRule="auto"/>
        <w:jc w:val="both"/>
        <w:rPr>
          <w:sz w:val="20"/>
          <w:szCs w:val="20"/>
        </w:rPr>
      </w:pPr>
      <w:r w:rsidRPr="00AB1FB3">
        <w:rPr>
          <w:sz w:val="20"/>
          <w:szCs w:val="20"/>
        </w:rPr>
        <w:t xml:space="preserve">Developed interactive reports and dashboards using </w:t>
      </w:r>
      <w:r w:rsidRPr="00AB1FB3">
        <w:rPr>
          <w:b/>
          <w:bCs/>
          <w:sz w:val="20"/>
          <w:szCs w:val="20"/>
        </w:rPr>
        <w:t>Qlik</w:t>
      </w:r>
      <w:r w:rsidRPr="00AB1FB3">
        <w:rPr>
          <w:sz w:val="20"/>
          <w:szCs w:val="20"/>
        </w:rPr>
        <w:t xml:space="preserve">, </w:t>
      </w:r>
      <w:r w:rsidRPr="00061F27">
        <w:rPr>
          <w:b/>
          <w:bCs/>
          <w:sz w:val="20"/>
          <w:szCs w:val="20"/>
        </w:rPr>
        <w:t>Power BI,</w:t>
      </w:r>
      <w:r w:rsidRPr="00AB1FB3">
        <w:rPr>
          <w:sz w:val="20"/>
          <w:szCs w:val="20"/>
        </w:rPr>
        <w:t xml:space="preserve"> </w:t>
      </w:r>
      <w:r w:rsidRPr="00061F27">
        <w:rPr>
          <w:b/>
          <w:bCs/>
          <w:sz w:val="20"/>
          <w:szCs w:val="20"/>
        </w:rPr>
        <w:t>Tableau</w:t>
      </w:r>
      <w:r w:rsidRPr="00AB1FB3">
        <w:rPr>
          <w:sz w:val="20"/>
          <w:szCs w:val="20"/>
        </w:rPr>
        <w:t xml:space="preserve">, and </w:t>
      </w:r>
      <w:r w:rsidRPr="00061F27">
        <w:rPr>
          <w:b/>
          <w:bCs/>
          <w:sz w:val="20"/>
          <w:szCs w:val="20"/>
        </w:rPr>
        <w:t>Splunk</w:t>
      </w:r>
      <w:r w:rsidRPr="00AB1FB3">
        <w:rPr>
          <w:sz w:val="20"/>
          <w:szCs w:val="20"/>
        </w:rPr>
        <w:t>, empowering stakeholders with actionable insights.</w:t>
      </w:r>
    </w:p>
    <w:p w14:paraId="5A193507" w14:textId="77777777" w:rsidR="00A3552C" w:rsidRPr="00372B9B" w:rsidRDefault="00A3552C" w:rsidP="00A3552C">
      <w:pPr>
        <w:numPr>
          <w:ilvl w:val="0"/>
          <w:numId w:val="26"/>
        </w:numPr>
        <w:spacing w:after="0" w:line="240" w:lineRule="auto"/>
        <w:jc w:val="both"/>
        <w:rPr>
          <w:sz w:val="20"/>
          <w:szCs w:val="20"/>
        </w:rPr>
      </w:pPr>
      <w:r>
        <w:rPr>
          <w:rFonts w:cs="Calibri"/>
          <w:sz w:val="20"/>
          <w:szCs w:val="20"/>
        </w:rPr>
        <w:t xml:space="preserve">Experience in </w:t>
      </w:r>
      <w:r w:rsidRPr="007B28C2">
        <w:rPr>
          <w:rFonts w:cs="Calibri"/>
          <w:b/>
          <w:bCs/>
          <w:sz w:val="20"/>
          <w:szCs w:val="20"/>
        </w:rPr>
        <w:t>training Power BI end users/business analysts/developers</w:t>
      </w:r>
      <w:r>
        <w:rPr>
          <w:rFonts w:cs="Calibri"/>
          <w:sz w:val="20"/>
          <w:szCs w:val="20"/>
        </w:rPr>
        <w:t xml:space="preserve"> on basic and advanced concepts of including </w:t>
      </w:r>
      <w:r w:rsidRPr="007B28C2">
        <w:rPr>
          <w:rFonts w:cs="Calibri"/>
          <w:b/>
          <w:bCs/>
          <w:sz w:val="20"/>
          <w:szCs w:val="20"/>
        </w:rPr>
        <w:t>DAX</w:t>
      </w:r>
      <w:r>
        <w:rPr>
          <w:rFonts w:cs="Calibri"/>
          <w:sz w:val="20"/>
          <w:szCs w:val="20"/>
        </w:rPr>
        <w:t>.</w:t>
      </w:r>
    </w:p>
    <w:p w14:paraId="14143672" w14:textId="77777777" w:rsidR="00A3552C" w:rsidRPr="000E4515" w:rsidRDefault="00A3552C" w:rsidP="00A3552C">
      <w:pPr>
        <w:numPr>
          <w:ilvl w:val="0"/>
          <w:numId w:val="26"/>
        </w:numPr>
        <w:spacing w:after="0" w:line="240" w:lineRule="auto"/>
        <w:jc w:val="both"/>
        <w:rPr>
          <w:rFonts w:cs="Calibri"/>
          <w:sz w:val="20"/>
          <w:szCs w:val="20"/>
        </w:rPr>
      </w:pPr>
      <w:r w:rsidRPr="000E4515">
        <w:rPr>
          <w:rFonts w:cs="Calibri"/>
          <w:sz w:val="20"/>
          <w:szCs w:val="20"/>
        </w:rPr>
        <w:t xml:space="preserve">Strong experience using </w:t>
      </w:r>
      <w:r w:rsidRPr="000E4515">
        <w:rPr>
          <w:rFonts w:cs="Calibri"/>
          <w:b/>
          <w:sz w:val="20"/>
          <w:szCs w:val="20"/>
        </w:rPr>
        <w:t>SQL Server</w:t>
      </w:r>
      <w:r>
        <w:rPr>
          <w:rFonts w:cs="Calibri"/>
          <w:b/>
          <w:sz w:val="20"/>
          <w:szCs w:val="20"/>
        </w:rPr>
        <w:t xml:space="preserve">, Oracle, </w:t>
      </w:r>
      <w:r w:rsidRPr="00CB0933">
        <w:rPr>
          <w:rFonts w:cs="Calibri"/>
          <w:bCs/>
          <w:sz w:val="20"/>
          <w:szCs w:val="20"/>
        </w:rPr>
        <w:t>and</w:t>
      </w:r>
      <w:r>
        <w:rPr>
          <w:rFonts w:cs="Calibri"/>
          <w:b/>
          <w:sz w:val="20"/>
          <w:szCs w:val="20"/>
        </w:rPr>
        <w:t xml:space="preserve"> SAP HANA</w:t>
      </w:r>
      <w:r w:rsidRPr="000E4515">
        <w:rPr>
          <w:rFonts w:cs="Calibri"/>
          <w:sz w:val="20"/>
          <w:szCs w:val="20"/>
        </w:rPr>
        <w:t xml:space="preserve"> as main database for reporting.</w:t>
      </w:r>
    </w:p>
    <w:p w14:paraId="66797247" w14:textId="77777777" w:rsidR="00A3552C" w:rsidRDefault="00A3552C" w:rsidP="00A3552C">
      <w:pPr>
        <w:numPr>
          <w:ilvl w:val="0"/>
          <w:numId w:val="25"/>
        </w:numPr>
        <w:spacing w:after="0" w:line="240" w:lineRule="auto"/>
        <w:jc w:val="both"/>
        <w:rPr>
          <w:rFonts w:cs="Calibri"/>
          <w:sz w:val="20"/>
          <w:szCs w:val="20"/>
        </w:rPr>
      </w:pPr>
      <w:r w:rsidRPr="000E4515">
        <w:rPr>
          <w:rFonts w:cs="Calibri"/>
          <w:sz w:val="20"/>
          <w:szCs w:val="20"/>
        </w:rPr>
        <w:t xml:space="preserve">Experience using </w:t>
      </w:r>
      <w:r w:rsidRPr="000E4515">
        <w:rPr>
          <w:rFonts w:cs="Calibri"/>
          <w:b/>
          <w:sz w:val="20"/>
          <w:szCs w:val="20"/>
        </w:rPr>
        <w:t>SQL/PLSQL</w:t>
      </w:r>
      <w:r w:rsidRPr="000E4515">
        <w:rPr>
          <w:rFonts w:cs="Calibri"/>
          <w:sz w:val="20"/>
          <w:szCs w:val="20"/>
        </w:rPr>
        <w:t xml:space="preserve"> for analyzing reports, testing, and improving the performance of the reports.</w:t>
      </w:r>
    </w:p>
    <w:p w14:paraId="5C21F6D7" w14:textId="77777777" w:rsidR="00A3552C" w:rsidRDefault="00A3552C" w:rsidP="00A3552C">
      <w:pPr>
        <w:numPr>
          <w:ilvl w:val="0"/>
          <w:numId w:val="25"/>
        </w:numPr>
        <w:spacing w:after="0" w:line="240" w:lineRule="auto"/>
        <w:jc w:val="both"/>
        <w:rPr>
          <w:rFonts w:cs="Calibri"/>
          <w:sz w:val="20"/>
          <w:szCs w:val="20"/>
        </w:rPr>
      </w:pPr>
      <w:r w:rsidRPr="00257C81">
        <w:rPr>
          <w:rFonts w:cs="Calibri"/>
          <w:sz w:val="20"/>
          <w:szCs w:val="20"/>
        </w:rPr>
        <w:t xml:space="preserve">Led migrations and conversions between </w:t>
      </w:r>
      <w:r w:rsidRPr="00257C81">
        <w:rPr>
          <w:rFonts w:cs="Calibri"/>
          <w:b/>
          <w:bCs/>
          <w:sz w:val="20"/>
          <w:szCs w:val="20"/>
        </w:rPr>
        <w:t>heterogeneous database</w:t>
      </w:r>
      <w:r w:rsidRPr="00257C81">
        <w:rPr>
          <w:rFonts w:cs="Calibri"/>
          <w:sz w:val="20"/>
          <w:szCs w:val="20"/>
        </w:rPr>
        <w:t xml:space="preserve"> platforms, ensuring data fidelity and minimal downtime.</w:t>
      </w:r>
    </w:p>
    <w:p w14:paraId="1E078946" w14:textId="77777777" w:rsidR="00A3552C" w:rsidRDefault="00A3552C" w:rsidP="00A3552C">
      <w:pPr>
        <w:numPr>
          <w:ilvl w:val="0"/>
          <w:numId w:val="25"/>
        </w:numPr>
        <w:spacing w:after="0" w:line="240" w:lineRule="auto"/>
        <w:jc w:val="both"/>
        <w:rPr>
          <w:rFonts w:cs="Calibri"/>
          <w:sz w:val="20"/>
          <w:szCs w:val="20"/>
        </w:rPr>
      </w:pPr>
      <w:r w:rsidRPr="00257C81">
        <w:rPr>
          <w:rFonts w:cs="Calibri"/>
          <w:sz w:val="20"/>
          <w:szCs w:val="20"/>
        </w:rPr>
        <w:t xml:space="preserve">Maintained and tuned </w:t>
      </w:r>
      <w:r w:rsidRPr="00257C81">
        <w:rPr>
          <w:rFonts w:cs="Calibri"/>
          <w:b/>
          <w:bCs/>
          <w:sz w:val="20"/>
          <w:szCs w:val="20"/>
        </w:rPr>
        <w:t>relational database</w:t>
      </w:r>
      <w:r w:rsidRPr="00257C81">
        <w:rPr>
          <w:rFonts w:cs="Calibri"/>
          <w:sz w:val="20"/>
          <w:szCs w:val="20"/>
        </w:rPr>
        <w:t xml:space="preserve"> systems to ensure high availability, optimal performance, and </w:t>
      </w:r>
      <w:r w:rsidRPr="00257C81">
        <w:rPr>
          <w:rFonts w:cs="Calibri"/>
          <w:b/>
          <w:bCs/>
          <w:sz w:val="20"/>
          <w:szCs w:val="20"/>
        </w:rPr>
        <w:t xml:space="preserve">data integrity </w:t>
      </w:r>
      <w:r w:rsidRPr="00257C81">
        <w:rPr>
          <w:rFonts w:cs="Calibri"/>
          <w:sz w:val="20"/>
          <w:szCs w:val="20"/>
        </w:rPr>
        <w:t>for customer-centric applications.</w:t>
      </w:r>
    </w:p>
    <w:p w14:paraId="2229FCE0" w14:textId="77777777" w:rsidR="00A3552C" w:rsidRDefault="00A3552C" w:rsidP="00A3552C">
      <w:pPr>
        <w:numPr>
          <w:ilvl w:val="0"/>
          <w:numId w:val="25"/>
        </w:numPr>
        <w:spacing w:after="0" w:line="240" w:lineRule="auto"/>
        <w:jc w:val="both"/>
        <w:rPr>
          <w:rFonts w:cs="Calibri"/>
          <w:sz w:val="20"/>
          <w:szCs w:val="20"/>
        </w:rPr>
      </w:pPr>
      <w:r w:rsidRPr="00257C81">
        <w:rPr>
          <w:rFonts w:cs="Calibri"/>
          <w:sz w:val="20"/>
          <w:szCs w:val="20"/>
        </w:rPr>
        <w:t xml:space="preserve">Architected and refined relational and </w:t>
      </w:r>
      <w:r w:rsidRPr="00257C81">
        <w:rPr>
          <w:rFonts w:cs="Calibri"/>
          <w:b/>
          <w:bCs/>
          <w:sz w:val="20"/>
          <w:szCs w:val="20"/>
        </w:rPr>
        <w:t>NoSQL</w:t>
      </w:r>
      <w:r w:rsidRPr="00257C81">
        <w:rPr>
          <w:rFonts w:cs="Calibri"/>
          <w:sz w:val="20"/>
          <w:szCs w:val="20"/>
        </w:rPr>
        <w:t xml:space="preserve"> data models to meet evolving business requirements, </w:t>
      </w:r>
      <w:r w:rsidRPr="00257C81">
        <w:rPr>
          <w:rFonts w:cs="Calibri"/>
          <w:b/>
          <w:bCs/>
          <w:sz w:val="20"/>
          <w:szCs w:val="20"/>
        </w:rPr>
        <w:t>improving query performance</w:t>
      </w:r>
      <w:r w:rsidRPr="00257C81">
        <w:rPr>
          <w:rFonts w:cs="Calibri"/>
          <w:sz w:val="20"/>
          <w:szCs w:val="20"/>
        </w:rPr>
        <w:t xml:space="preserve"> and storage efficiency</w:t>
      </w:r>
    </w:p>
    <w:p w14:paraId="3FD6EAED" w14:textId="77777777" w:rsidR="00A3552C" w:rsidRDefault="00A3552C" w:rsidP="00A3552C">
      <w:pPr>
        <w:numPr>
          <w:ilvl w:val="0"/>
          <w:numId w:val="25"/>
        </w:numPr>
        <w:spacing w:after="0" w:line="240" w:lineRule="auto"/>
        <w:jc w:val="both"/>
        <w:rPr>
          <w:rFonts w:cs="Calibri"/>
          <w:sz w:val="20"/>
          <w:szCs w:val="20"/>
        </w:rPr>
      </w:pPr>
      <w:r>
        <w:rPr>
          <w:rFonts w:cs="Calibri"/>
          <w:sz w:val="20"/>
          <w:szCs w:val="20"/>
        </w:rPr>
        <w:t xml:space="preserve">Experience using </w:t>
      </w:r>
      <w:r w:rsidRPr="00522A44">
        <w:rPr>
          <w:rFonts w:cs="Calibri"/>
          <w:b/>
          <w:bCs/>
          <w:sz w:val="20"/>
          <w:szCs w:val="20"/>
        </w:rPr>
        <w:t xml:space="preserve">SAP </w:t>
      </w:r>
      <w:r>
        <w:rPr>
          <w:rFonts w:cs="Calibri"/>
          <w:b/>
          <w:bCs/>
          <w:sz w:val="20"/>
          <w:szCs w:val="20"/>
        </w:rPr>
        <w:t xml:space="preserve">HANA Studio </w:t>
      </w:r>
      <w:r w:rsidRPr="000C57CE">
        <w:rPr>
          <w:rFonts w:cs="Calibri"/>
          <w:sz w:val="20"/>
          <w:szCs w:val="20"/>
        </w:rPr>
        <w:t>for building Information Models.</w:t>
      </w:r>
    </w:p>
    <w:p w14:paraId="32FF5FDD" w14:textId="77777777" w:rsidR="00A3552C" w:rsidRPr="00CB0933" w:rsidRDefault="00A3552C" w:rsidP="00A3552C">
      <w:pPr>
        <w:numPr>
          <w:ilvl w:val="0"/>
          <w:numId w:val="25"/>
        </w:numPr>
        <w:spacing w:after="0" w:line="240" w:lineRule="auto"/>
        <w:jc w:val="both"/>
        <w:rPr>
          <w:rFonts w:cs="Calibri"/>
          <w:sz w:val="20"/>
          <w:szCs w:val="20"/>
        </w:rPr>
      </w:pPr>
      <w:r w:rsidRPr="000E4515">
        <w:rPr>
          <w:rFonts w:cs="Calibri"/>
          <w:sz w:val="20"/>
          <w:szCs w:val="20"/>
        </w:rPr>
        <w:t xml:space="preserve">Experience using </w:t>
      </w:r>
      <w:r w:rsidRPr="000E4515">
        <w:rPr>
          <w:rFonts w:cs="Calibri"/>
          <w:b/>
          <w:sz w:val="20"/>
          <w:szCs w:val="20"/>
        </w:rPr>
        <w:t>SSIS</w:t>
      </w:r>
      <w:r>
        <w:rPr>
          <w:rFonts w:cs="Calibri"/>
          <w:b/>
          <w:sz w:val="20"/>
          <w:szCs w:val="20"/>
        </w:rPr>
        <w:t xml:space="preserve"> and BODS</w:t>
      </w:r>
      <w:r w:rsidRPr="000E4515">
        <w:rPr>
          <w:rFonts w:cs="Calibri"/>
          <w:sz w:val="20"/>
          <w:szCs w:val="20"/>
        </w:rPr>
        <w:t xml:space="preserve"> ETL tool – Created packages using transformations in the </w:t>
      </w:r>
      <w:r w:rsidRPr="000E4515">
        <w:rPr>
          <w:rFonts w:cs="Calibri"/>
          <w:b/>
          <w:sz w:val="20"/>
          <w:szCs w:val="20"/>
        </w:rPr>
        <w:t>Data Flows</w:t>
      </w:r>
      <w:r w:rsidRPr="000E4515">
        <w:rPr>
          <w:rFonts w:cs="Calibri"/>
          <w:sz w:val="20"/>
          <w:szCs w:val="20"/>
        </w:rPr>
        <w:t xml:space="preserve"> and scheduled using </w:t>
      </w:r>
      <w:r w:rsidRPr="000E4515">
        <w:rPr>
          <w:rFonts w:cs="Calibri"/>
          <w:b/>
          <w:sz w:val="20"/>
          <w:szCs w:val="20"/>
        </w:rPr>
        <w:t>SQL Server Agent</w:t>
      </w:r>
      <w:r w:rsidRPr="000E4515">
        <w:rPr>
          <w:rFonts w:cs="Calibri"/>
          <w:sz w:val="20"/>
          <w:szCs w:val="20"/>
        </w:rPr>
        <w:t xml:space="preserve"> job server.</w:t>
      </w:r>
    </w:p>
    <w:p w14:paraId="0A0D6BFE" w14:textId="77777777" w:rsidR="00A3552C" w:rsidRDefault="00A3552C" w:rsidP="00A3552C">
      <w:pPr>
        <w:numPr>
          <w:ilvl w:val="0"/>
          <w:numId w:val="26"/>
        </w:numPr>
        <w:spacing w:after="0" w:line="240" w:lineRule="auto"/>
        <w:jc w:val="both"/>
        <w:rPr>
          <w:rFonts w:cs="Calibri"/>
          <w:sz w:val="20"/>
          <w:szCs w:val="20"/>
        </w:rPr>
      </w:pPr>
      <w:r w:rsidRPr="000E4515">
        <w:rPr>
          <w:rFonts w:cs="Calibri"/>
          <w:sz w:val="20"/>
          <w:szCs w:val="20"/>
        </w:rPr>
        <w:t xml:space="preserve">Created complex reports using </w:t>
      </w:r>
      <w:r w:rsidRPr="000E4515">
        <w:rPr>
          <w:rFonts w:cs="Calibri"/>
          <w:b/>
          <w:sz w:val="20"/>
          <w:szCs w:val="20"/>
        </w:rPr>
        <w:t>stored procedures, SQL Scripts, Packages,</w:t>
      </w:r>
      <w:r w:rsidRPr="000E4515">
        <w:rPr>
          <w:rFonts w:cs="Calibri"/>
          <w:sz w:val="20"/>
          <w:szCs w:val="20"/>
        </w:rPr>
        <w:t xml:space="preserve"> and </w:t>
      </w:r>
      <w:r w:rsidRPr="000E4515">
        <w:rPr>
          <w:rFonts w:cs="Calibri"/>
          <w:b/>
          <w:sz w:val="20"/>
          <w:szCs w:val="20"/>
        </w:rPr>
        <w:t>database views</w:t>
      </w:r>
      <w:r w:rsidRPr="000E4515">
        <w:rPr>
          <w:rFonts w:cs="Calibri"/>
          <w:sz w:val="20"/>
          <w:szCs w:val="20"/>
        </w:rPr>
        <w:t>.</w:t>
      </w:r>
    </w:p>
    <w:p w14:paraId="3FF4A66C" w14:textId="77777777" w:rsidR="00A3552C" w:rsidRPr="000E4515" w:rsidRDefault="00A3552C" w:rsidP="00A3552C">
      <w:pPr>
        <w:numPr>
          <w:ilvl w:val="0"/>
          <w:numId w:val="26"/>
        </w:numPr>
        <w:spacing w:after="0" w:line="240" w:lineRule="auto"/>
        <w:jc w:val="both"/>
        <w:rPr>
          <w:rFonts w:cs="Calibri"/>
          <w:sz w:val="20"/>
          <w:szCs w:val="20"/>
        </w:rPr>
      </w:pPr>
      <w:r w:rsidRPr="000E4515">
        <w:rPr>
          <w:rFonts w:cs="Calibri"/>
          <w:sz w:val="20"/>
          <w:szCs w:val="20"/>
        </w:rPr>
        <w:t>Experience using OLEDB Source, OLEDB Destination, Excel Source</w:t>
      </w:r>
      <w:r w:rsidRPr="000E4515">
        <w:rPr>
          <w:rFonts w:cs="Calibri"/>
          <w:b/>
          <w:sz w:val="20"/>
          <w:szCs w:val="20"/>
        </w:rPr>
        <w:t>, Excel Destination</w:t>
      </w:r>
      <w:r w:rsidRPr="000E4515">
        <w:rPr>
          <w:rFonts w:cs="Calibri"/>
          <w:sz w:val="20"/>
          <w:szCs w:val="20"/>
        </w:rPr>
        <w:t>, Flat File destination</w:t>
      </w:r>
      <w:r>
        <w:rPr>
          <w:rFonts w:cs="Calibri"/>
          <w:sz w:val="20"/>
          <w:szCs w:val="20"/>
        </w:rPr>
        <w:t>,</w:t>
      </w:r>
      <w:r w:rsidRPr="000E4515">
        <w:rPr>
          <w:rFonts w:cs="Calibri"/>
          <w:sz w:val="20"/>
          <w:szCs w:val="20"/>
        </w:rPr>
        <w:t xml:space="preserve"> </w:t>
      </w:r>
      <w:r w:rsidRPr="000E4515">
        <w:rPr>
          <w:rFonts w:cs="Calibri"/>
          <w:b/>
          <w:sz w:val="20"/>
          <w:szCs w:val="20"/>
        </w:rPr>
        <w:t>Aggregate</w:t>
      </w:r>
      <w:r w:rsidRPr="000E4515">
        <w:rPr>
          <w:rFonts w:cs="Calibri"/>
          <w:sz w:val="20"/>
          <w:szCs w:val="20"/>
        </w:rPr>
        <w:t xml:space="preserve">, </w:t>
      </w:r>
      <w:r w:rsidRPr="000E4515">
        <w:rPr>
          <w:rFonts w:cs="Calibri"/>
          <w:b/>
          <w:sz w:val="20"/>
          <w:szCs w:val="20"/>
        </w:rPr>
        <w:t xml:space="preserve">Conditional </w:t>
      </w:r>
      <w:r>
        <w:rPr>
          <w:rFonts w:cs="Calibri"/>
          <w:b/>
          <w:sz w:val="20"/>
          <w:szCs w:val="20"/>
        </w:rPr>
        <w:t>Split</w:t>
      </w:r>
      <w:r w:rsidRPr="000E4515">
        <w:rPr>
          <w:rFonts w:cs="Calibri"/>
          <w:sz w:val="20"/>
          <w:szCs w:val="20"/>
        </w:rPr>
        <w:t xml:space="preserve">, </w:t>
      </w:r>
      <w:r w:rsidRPr="000E4515">
        <w:rPr>
          <w:rFonts w:cs="Calibri"/>
          <w:b/>
          <w:sz w:val="20"/>
          <w:szCs w:val="20"/>
        </w:rPr>
        <w:t>Data Conversion, Derived column, Lookup</w:t>
      </w:r>
      <w:r w:rsidRPr="000E4515">
        <w:rPr>
          <w:rFonts w:cs="Calibri"/>
          <w:sz w:val="20"/>
          <w:szCs w:val="20"/>
        </w:rPr>
        <w:t>, Merge, Merge Join, Union</w:t>
      </w:r>
    </w:p>
    <w:p w14:paraId="27A14B16" w14:textId="77777777" w:rsidR="00A3552C" w:rsidRDefault="00A3552C" w:rsidP="00A3552C">
      <w:pPr>
        <w:numPr>
          <w:ilvl w:val="0"/>
          <w:numId w:val="25"/>
        </w:numPr>
        <w:spacing w:after="0" w:line="240" w:lineRule="auto"/>
        <w:jc w:val="both"/>
        <w:rPr>
          <w:rFonts w:cs="Calibri"/>
          <w:sz w:val="20"/>
          <w:szCs w:val="20"/>
        </w:rPr>
      </w:pPr>
      <w:r w:rsidRPr="000E4515">
        <w:rPr>
          <w:rFonts w:cs="Calibri"/>
          <w:b/>
          <w:sz w:val="20"/>
          <w:szCs w:val="20"/>
        </w:rPr>
        <w:t>Trained</w:t>
      </w:r>
      <w:r w:rsidRPr="000E4515">
        <w:rPr>
          <w:rFonts w:cs="Calibri"/>
          <w:sz w:val="20"/>
          <w:szCs w:val="20"/>
        </w:rPr>
        <w:t xml:space="preserve"> Operational and Power users for their ad-hoc reporting needs.</w:t>
      </w:r>
    </w:p>
    <w:p w14:paraId="71CA5A43" w14:textId="77777777" w:rsidR="00A3552C" w:rsidRPr="000E4515" w:rsidRDefault="00A3552C" w:rsidP="00A3552C">
      <w:pPr>
        <w:numPr>
          <w:ilvl w:val="0"/>
          <w:numId w:val="25"/>
        </w:numPr>
        <w:spacing w:after="0" w:line="240" w:lineRule="auto"/>
        <w:jc w:val="both"/>
        <w:rPr>
          <w:rFonts w:cs="Calibri"/>
          <w:sz w:val="20"/>
          <w:szCs w:val="20"/>
        </w:rPr>
      </w:pPr>
      <w:r w:rsidRPr="000E4515">
        <w:rPr>
          <w:rFonts w:cs="Calibri"/>
          <w:sz w:val="20"/>
          <w:szCs w:val="20"/>
        </w:rPr>
        <w:t xml:space="preserve">Successfully implemented </w:t>
      </w:r>
      <w:r w:rsidRPr="000E4515">
        <w:rPr>
          <w:rFonts w:cs="Calibri"/>
          <w:b/>
          <w:sz w:val="20"/>
          <w:szCs w:val="20"/>
        </w:rPr>
        <w:t>production releases</w:t>
      </w:r>
      <w:r w:rsidRPr="000E4515">
        <w:rPr>
          <w:rFonts w:cs="Calibri"/>
          <w:sz w:val="20"/>
          <w:szCs w:val="20"/>
        </w:rPr>
        <w:t xml:space="preserve"> and migrated content and structure to </w:t>
      </w:r>
      <w:r>
        <w:rPr>
          <w:rFonts w:cs="Calibri"/>
          <w:sz w:val="20"/>
          <w:szCs w:val="20"/>
        </w:rPr>
        <w:t xml:space="preserve">the </w:t>
      </w:r>
      <w:r w:rsidRPr="000E4515">
        <w:rPr>
          <w:rFonts w:cs="Calibri"/>
          <w:sz w:val="20"/>
          <w:szCs w:val="20"/>
        </w:rPr>
        <w:t>business objects web interface.</w:t>
      </w:r>
    </w:p>
    <w:p w14:paraId="7AF5C348" w14:textId="77777777" w:rsidR="00A3552C" w:rsidRPr="000E4515" w:rsidRDefault="00A3552C" w:rsidP="00A3552C">
      <w:pPr>
        <w:numPr>
          <w:ilvl w:val="0"/>
          <w:numId w:val="25"/>
        </w:numPr>
        <w:spacing w:after="0" w:line="240" w:lineRule="auto"/>
        <w:jc w:val="both"/>
        <w:rPr>
          <w:rFonts w:cs="Calibri"/>
          <w:sz w:val="20"/>
          <w:szCs w:val="20"/>
        </w:rPr>
      </w:pPr>
      <w:r w:rsidRPr="000E4515">
        <w:rPr>
          <w:rFonts w:cs="Calibri"/>
          <w:sz w:val="20"/>
          <w:szCs w:val="20"/>
        </w:rPr>
        <w:t>Migrated content, security</w:t>
      </w:r>
      <w:r>
        <w:rPr>
          <w:rFonts w:cs="Calibri"/>
          <w:sz w:val="20"/>
          <w:szCs w:val="20"/>
        </w:rPr>
        <w:t>,</w:t>
      </w:r>
      <w:r w:rsidRPr="000E4515">
        <w:rPr>
          <w:rFonts w:cs="Calibri"/>
          <w:sz w:val="20"/>
          <w:szCs w:val="20"/>
        </w:rPr>
        <w:t xml:space="preserve"> and structures using CMC from one environment to another environment.</w:t>
      </w:r>
    </w:p>
    <w:p w14:paraId="4151A69B" w14:textId="77777777" w:rsidR="00A3552C" w:rsidRPr="000E4515" w:rsidRDefault="00A3552C" w:rsidP="00A3552C">
      <w:pPr>
        <w:numPr>
          <w:ilvl w:val="0"/>
          <w:numId w:val="25"/>
        </w:numPr>
        <w:spacing w:after="0" w:line="240" w:lineRule="auto"/>
        <w:jc w:val="both"/>
        <w:rPr>
          <w:rFonts w:cs="Calibri"/>
          <w:b/>
          <w:sz w:val="20"/>
          <w:szCs w:val="20"/>
        </w:rPr>
      </w:pPr>
      <w:r w:rsidRPr="000E4515">
        <w:rPr>
          <w:rFonts w:cs="Calibri"/>
          <w:sz w:val="20"/>
          <w:szCs w:val="20"/>
        </w:rPr>
        <w:t xml:space="preserve">Used Aggregate Awareness, </w:t>
      </w:r>
      <w:r>
        <w:rPr>
          <w:rFonts w:cs="Calibri"/>
          <w:sz w:val="20"/>
          <w:szCs w:val="20"/>
        </w:rPr>
        <w:t>variables</w:t>
      </w:r>
      <w:r w:rsidRPr="000E4515">
        <w:rPr>
          <w:rFonts w:cs="Calibri"/>
          <w:sz w:val="20"/>
          <w:szCs w:val="20"/>
        </w:rPr>
        <w:t>, Contexts, Hierarchies</w:t>
      </w:r>
      <w:r>
        <w:rPr>
          <w:rFonts w:cs="Calibri"/>
          <w:sz w:val="20"/>
          <w:szCs w:val="20"/>
        </w:rPr>
        <w:t>,</w:t>
      </w:r>
      <w:r w:rsidRPr="000E4515">
        <w:rPr>
          <w:rFonts w:cs="Calibri"/>
          <w:sz w:val="20"/>
          <w:szCs w:val="20"/>
        </w:rPr>
        <w:t xml:space="preserve"> and Derived tables in the </w:t>
      </w:r>
      <w:r w:rsidRPr="000E4515">
        <w:rPr>
          <w:rFonts w:cs="Calibri"/>
          <w:b/>
          <w:sz w:val="20"/>
          <w:szCs w:val="20"/>
        </w:rPr>
        <w:t>universe designer.</w:t>
      </w:r>
    </w:p>
    <w:p w14:paraId="74714F1D" w14:textId="77777777" w:rsidR="00A3552C" w:rsidRDefault="00A3552C" w:rsidP="00A3552C">
      <w:pPr>
        <w:numPr>
          <w:ilvl w:val="0"/>
          <w:numId w:val="26"/>
        </w:numPr>
        <w:spacing w:after="0" w:line="240" w:lineRule="auto"/>
        <w:jc w:val="both"/>
        <w:rPr>
          <w:rFonts w:cs="Calibri"/>
          <w:sz w:val="20"/>
          <w:szCs w:val="20"/>
        </w:rPr>
      </w:pPr>
      <w:r w:rsidRPr="000E4515">
        <w:rPr>
          <w:rFonts w:cs="Calibri"/>
          <w:sz w:val="20"/>
          <w:szCs w:val="20"/>
        </w:rPr>
        <w:t>Experience in translating Business requirements to technical specifications.</w:t>
      </w:r>
    </w:p>
    <w:p w14:paraId="39F4FE53" w14:textId="77777777" w:rsidR="00A3552C" w:rsidRPr="00D46618" w:rsidRDefault="00A3552C" w:rsidP="00A3552C">
      <w:pPr>
        <w:numPr>
          <w:ilvl w:val="0"/>
          <w:numId w:val="26"/>
        </w:numPr>
        <w:spacing w:after="0" w:line="240" w:lineRule="auto"/>
        <w:jc w:val="both"/>
        <w:rPr>
          <w:rFonts w:cs="Calibri"/>
          <w:sz w:val="20"/>
          <w:szCs w:val="20"/>
        </w:rPr>
      </w:pPr>
      <w:r w:rsidRPr="000E4515">
        <w:rPr>
          <w:rFonts w:cs="Calibri"/>
          <w:sz w:val="20"/>
          <w:szCs w:val="20"/>
        </w:rPr>
        <w:t>Experience working on</w:t>
      </w:r>
      <w:r>
        <w:rPr>
          <w:rFonts w:cs="Calibri"/>
          <w:sz w:val="20"/>
          <w:szCs w:val="20"/>
        </w:rPr>
        <w:t xml:space="preserve"> </w:t>
      </w:r>
      <w:r w:rsidRPr="000C57CE">
        <w:rPr>
          <w:rFonts w:cs="Calibri"/>
          <w:b/>
          <w:bCs/>
          <w:sz w:val="20"/>
          <w:szCs w:val="20"/>
        </w:rPr>
        <w:t>Food</w:t>
      </w:r>
      <w:r>
        <w:rPr>
          <w:rFonts w:cs="Calibri"/>
          <w:sz w:val="20"/>
          <w:szCs w:val="20"/>
        </w:rPr>
        <w:t>,</w:t>
      </w:r>
      <w:r w:rsidRPr="000E4515">
        <w:rPr>
          <w:rFonts w:cs="Calibri"/>
          <w:sz w:val="20"/>
          <w:szCs w:val="20"/>
        </w:rPr>
        <w:t xml:space="preserve"> </w:t>
      </w:r>
      <w:r w:rsidRPr="000E4515">
        <w:rPr>
          <w:rFonts w:cs="Calibri"/>
          <w:b/>
          <w:sz w:val="20"/>
          <w:szCs w:val="20"/>
        </w:rPr>
        <w:t>Health Care</w:t>
      </w:r>
      <w:r w:rsidRPr="000E4515">
        <w:rPr>
          <w:rFonts w:cs="Calibri"/>
          <w:sz w:val="20"/>
          <w:szCs w:val="20"/>
        </w:rPr>
        <w:t xml:space="preserve">, </w:t>
      </w:r>
      <w:r w:rsidRPr="000E4515">
        <w:rPr>
          <w:rFonts w:cs="Calibri"/>
          <w:b/>
          <w:sz w:val="20"/>
          <w:szCs w:val="20"/>
        </w:rPr>
        <w:t xml:space="preserve">Oil and Gas, </w:t>
      </w:r>
      <w:r w:rsidRPr="000E4515">
        <w:rPr>
          <w:rFonts w:cs="Calibri"/>
          <w:sz w:val="20"/>
          <w:szCs w:val="20"/>
        </w:rPr>
        <w:t>ERP modules such as Account Payables, Account Receivables, and General ledger, Inventory, Tax</w:t>
      </w:r>
      <w:r>
        <w:rPr>
          <w:rFonts w:cs="Calibri"/>
          <w:sz w:val="20"/>
          <w:szCs w:val="20"/>
        </w:rPr>
        <w:t>,</w:t>
      </w:r>
      <w:r w:rsidRPr="000E4515">
        <w:rPr>
          <w:rFonts w:cs="Calibri"/>
          <w:sz w:val="20"/>
          <w:szCs w:val="20"/>
        </w:rPr>
        <w:t xml:space="preserve"> and HR &amp;Payroll subject areas.</w:t>
      </w:r>
    </w:p>
    <w:p w14:paraId="06CD9A7C" w14:textId="77777777" w:rsidR="00A3552C" w:rsidRPr="000E4515" w:rsidRDefault="00A3552C" w:rsidP="00A3552C">
      <w:pPr>
        <w:numPr>
          <w:ilvl w:val="0"/>
          <w:numId w:val="25"/>
        </w:numPr>
        <w:spacing w:after="0" w:line="240" w:lineRule="auto"/>
        <w:jc w:val="both"/>
        <w:rPr>
          <w:rFonts w:cs="Calibri"/>
          <w:sz w:val="20"/>
          <w:szCs w:val="20"/>
        </w:rPr>
      </w:pPr>
      <w:r w:rsidRPr="000E4515">
        <w:rPr>
          <w:rFonts w:cs="Calibri"/>
          <w:sz w:val="20"/>
          <w:szCs w:val="20"/>
        </w:rPr>
        <w:t>Mentored end-users and power users for their ad-hoc needs.</w:t>
      </w:r>
    </w:p>
    <w:p w14:paraId="18AC42D8" w14:textId="77777777" w:rsidR="00A3552C" w:rsidRPr="000E4515" w:rsidRDefault="00A3552C" w:rsidP="00A3552C">
      <w:pPr>
        <w:numPr>
          <w:ilvl w:val="0"/>
          <w:numId w:val="25"/>
        </w:numPr>
        <w:spacing w:after="0" w:line="240" w:lineRule="auto"/>
        <w:jc w:val="both"/>
        <w:rPr>
          <w:rFonts w:cs="Calibri"/>
          <w:sz w:val="20"/>
          <w:szCs w:val="20"/>
        </w:rPr>
      </w:pPr>
      <w:r w:rsidRPr="000E4515">
        <w:rPr>
          <w:rFonts w:cs="Calibri"/>
          <w:sz w:val="20"/>
          <w:szCs w:val="20"/>
        </w:rPr>
        <w:t>Lead the development team to take up the incidents and work orders from the clients.</w:t>
      </w:r>
    </w:p>
    <w:p w14:paraId="238D0A00" w14:textId="77777777" w:rsidR="00A3552C" w:rsidRPr="000E4515" w:rsidRDefault="00A3552C" w:rsidP="00A3552C">
      <w:pPr>
        <w:numPr>
          <w:ilvl w:val="0"/>
          <w:numId w:val="25"/>
        </w:numPr>
        <w:spacing w:after="0" w:line="240" w:lineRule="auto"/>
        <w:jc w:val="both"/>
        <w:rPr>
          <w:rFonts w:cs="Calibri"/>
          <w:sz w:val="20"/>
          <w:szCs w:val="20"/>
        </w:rPr>
      </w:pPr>
      <w:r w:rsidRPr="000E4515">
        <w:rPr>
          <w:rFonts w:cs="Calibri"/>
          <w:sz w:val="20"/>
          <w:szCs w:val="20"/>
        </w:rPr>
        <w:t xml:space="preserve">Monitored work and reported status </w:t>
      </w:r>
      <w:r>
        <w:rPr>
          <w:rFonts w:cs="Calibri"/>
          <w:sz w:val="20"/>
          <w:szCs w:val="20"/>
        </w:rPr>
        <w:t>weekly</w:t>
      </w:r>
      <w:r w:rsidRPr="000E4515">
        <w:rPr>
          <w:rFonts w:cs="Calibri"/>
          <w:sz w:val="20"/>
          <w:szCs w:val="20"/>
        </w:rPr>
        <w:t xml:space="preserve"> to the Business group.</w:t>
      </w:r>
    </w:p>
    <w:p w14:paraId="74C557F2" w14:textId="77777777" w:rsidR="00A3552C" w:rsidRPr="000E4515" w:rsidRDefault="00A3552C" w:rsidP="00A3552C">
      <w:pPr>
        <w:widowControl w:val="0"/>
        <w:numPr>
          <w:ilvl w:val="0"/>
          <w:numId w:val="25"/>
        </w:numPr>
        <w:autoSpaceDE w:val="0"/>
        <w:autoSpaceDN w:val="0"/>
        <w:adjustRightInd w:val="0"/>
        <w:spacing w:after="0" w:line="240" w:lineRule="auto"/>
        <w:jc w:val="both"/>
        <w:rPr>
          <w:rFonts w:cs="Calibri"/>
          <w:sz w:val="20"/>
          <w:szCs w:val="20"/>
        </w:rPr>
      </w:pPr>
      <w:proofErr w:type="gramStart"/>
      <w:r w:rsidRPr="000E4515">
        <w:rPr>
          <w:rFonts w:cs="Calibri"/>
          <w:sz w:val="20"/>
          <w:szCs w:val="20"/>
        </w:rPr>
        <w:t>An</w:t>
      </w:r>
      <w:proofErr w:type="gramEnd"/>
      <w:r w:rsidRPr="000E4515">
        <w:rPr>
          <w:rFonts w:cs="Calibri"/>
          <w:sz w:val="20"/>
          <w:szCs w:val="20"/>
        </w:rPr>
        <w:t xml:space="preserve"> intelligent and responsible software developer, fast learner, good technical abilities, and skills developed by a strong work ethic and self-learning.</w:t>
      </w:r>
    </w:p>
    <w:p w14:paraId="274F4749" w14:textId="77777777" w:rsidR="00A0504A" w:rsidRDefault="00A0504A"/>
    <w:p w14:paraId="276E78BD" w14:textId="77777777" w:rsidR="00A0504A" w:rsidRDefault="00A0504A"/>
    <w:p w14:paraId="541AAD7F" w14:textId="77777777" w:rsidR="00A0504A" w:rsidRPr="00092381" w:rsidRDefault="003D7275">
      <w:pPr>
        <w:rPr>
          <w:b/>
          <w:bCs/>
          <w:sz w:val="22"/>
        </w:rPr>
      </w:pPr>
      <w:r w:rsidRPr="00092381">
        <w:rPr>
          <w:b/>
          <w:bCs/>
          <w:sz w:val="22"/>
        </w:rPr>
        <w:t>Education:</w:t>
      </w:r>
    </w:p>
    <w:p w14:paraId="1E7EBBE1" w14:textId="77777777" w:rsidR="00A0504A" w:rsidRDefault="003D7275">
      <w:proofErr w:type="gramStart"/>
      <w:r>
        <w:t>Master’s degree in Engineering Management</w:t>
      </w:r>
      <w:proofErr w:type="gramEnd"/>
      <w:r>
        <w:t xml:space="preserve"> from ST Cloud State University, Minnesota</w:t>
      </w:r>
    </w:p>
    <w:p w14:paraId="7EFA58F0" w14:textId="77777777" w:rsidR="00A0504A" w:rsidRDefault="003D7275">
      <w:r>
        <w:lastRenderedPageBreak/>
        <w:t>Project Execution and Closures – Certified professional from University of Minnesota (UofM).</w:t>
      </w:r>
    </w:p>
    <w:p w14:paraId="6532E3D9" w14:textId="77777777" w:rsidR="00A0504A" w:rsidRDefault="003D7275">
      <w:r>
        <w:t>Bachelor’s degree in Computer Science from SK University, INDIA (1999)</w:t>
      </w:r>
    </w:p>
    <w:p w14:paraId="6C5BF4FD" w14:textId="77777777" w:rsidR="00A0504A" w:rsidRPr="00F530EF" w:rsidRDefault="003D7275">
      <w:pPr>
        <w:rPr>
          <w:b/>
          <w:bCs/>
          <w:sz w:val="22"/>
        </w:rPr>
      </w:pPr>
      <w:r w:rsidRPr="00F530EF">
        <w:rPr>
          <w:b/>
          <w:bCs/>
          <w:sz w:val="22"/>
        </w:rPr>
        <w:t>Certifications/Trainings:</w:t>
      </w:r>
    </w:p>
    <w:p w14:paraId="1ED2831A" w14:textId="77777777" w:rsidR="00A0504A" w:rsidRDefault="003D7275">
      <w:r>
        <w:t>Microsoft Certified Power BI Developer.</w:t>
      </w:r>
    </w:p>
    <w:p w14:paraId="0CFC3339" w14:textId="77777777" w:rsidR="00A0504A" w:rsidRDefault="003D7275">
      <w:r>
        <w:t>Microsoft Certified in SQL Server.</w:t>
      </w:r>
    </w:p>
    <w:p w14:paraId="4245BCB7" w14:textId="77777777" w:rsidR="00A0504A" w:rsidRDefault="003D7275">
      <w:r>
        <w:t>Advanced SQL/PL SQL Certified.</w:t>
      </w:r>
    </w:p>
    <w:p w14:paraId="08659C5D" w14:textId="77777777" w:rsidR="00A0504A" w:rsidRDefault="00A0504A"/>
    <w:p w14:paraId="3D2C5422" w14:textId="77777777" w:rsidR="00A0504A" w:rsidRDefault="00A0504A"/>
    <w:p w14:paraId="68A4669A" w14:textId="77777777" w:rsidR="00A0504A" w:rsidRDefault="00A0504A"/>
    <w:p w14:paraId="06012260" w14:textId="77777777" w:rsidR="00A0504A" w:rsidRDefault="00A0504A"/>
    <w:p w14:paraId="74907D16" w14:textId="77777777" w:rsidR="00A0504A" w:rsidRDefault="00A0504A"/>
    <w:p w14:paraId="661BA861" w14:textId="77777777" w:rsidR="00A0504A" w:rsidRDefault="003D7275">
      <w:r>
        <w:rPr>
          <w:b/>
          <w:sz w:val="23"/>
        </w:rPr>
        <w:t>PROFESSIONAL EXPERIENCE</w:t>
      </w:r>
    </w:p>
    <w:p w14:paraId="4E1786F3" w14:textId="77777777" w:rsidR="00A0504A" w:rsidRDefault="00A0504A"/>
    <w:p w14:paraId="768342E7" w14:textId="44820F17" w:rsidR="00A0504A" w:rsidRDefault="003D7275">
      <w:r w:rsidRPr="00916520">
        <w:rPr>
          <w:b/>
          <w:bCs/>
          <w:sz w:val="24"/>
          <w:szCs w:val="24"/>
        </w:rPr>
        <w:t xml:space="preserve">Del Monte </w:t>
      </w:r>
      <w:r>
        <w:t xml:space="preserve">                                                                                                                                                                            Remote</w:t>
      </w:r>
      <w:r w:rsidR="00F530EF">
        <w:t xml:space="preserve">                                                                                                                                    05/2025 — </w:t>
      </w:r>
      <w:r>
        <w:t>Present</w:t>
      </w:r>
    </w:p>
    <w:p w14:paraId="3BC39B3D" w14:textId="75B0236A" w:rsidR="00A0504A" w:rsidRPr="00A3552C" w:rsidRDefault="003D7275">
      <w:pPr>
        <w:rPr>
          <w:b/>
          <w:bCs/>
        </w:rPr>
      </w:pPr>
      <w:r w:rsidRPr="00A3552C">
        <w:rPr>
          <w:b/>
          <w:bCs/>
        </w:rPr>
        <w:t>Power BI Architect</w:t>
      </w:r>
    </w:p>
    <w:p w14:paraId="569B9103" w14:textId="60F66292" w:rsidR="00A0504A" w:rsidRPr="00F530EF" w:rsidRDefault="003D7275">
      <w:pPr>
        <w:rPr>
          <w:b/>
          <w:bCs/>
          <w:sz w:val="22"/>
        </w:rPr>
      </w:pPr>
      <w:r w:rsidRPr="00F530EF">
        <w:rPr>
          <w:b/>
          <w:bCs/>
          <w:sz w:val="22"/>
        </w:rPr>
        <w:t>Roles and Responsibilities:</w:t>
      </w:r>
    </w:p>
    <w:p w14:paraId="29170312" w14:textId="77777777" w:rsidR="00A0504A" w:rsidRDefault="003D7275" w:rsidP="00F530EF">
      <w:pPr>
        <w:pStyle w:val="ListParagraph"/>
        <w:numPr>
          <w:ilvl w:val="0"/>
          <w:numId w:val="17"/>
        </w:numPr>
      </w:pPr>
      <w:r>
        <w:t>Designed and implemented Power Automate Desktop flows to automate the Walmart dispute management process through GUI-based interaction, ensuring accuracy and reducing manual effort.</w:t>
      </w:r>
    </w:p>
    <w:p w14:paraId="72DDA15A" w14:textId="77777777" w:rsidR="00A0504A" w:rsidRDefault="003D7275" w:rsidP="00F530EF">
      <w:pPr>
        <w:pStyle w:val="ListParagraph"/>
        <w:numPr>
          <w:ilvl w:val="0"/>
          <w:numId w:val="17"/>
        </w:numPr>
      </w:pPr>
      <w:r>
        <w:t>Developed a Power Automate workflow to automatically access and retrieve Amazon Vendor Central authorization via email for seamless integration with secure endpoints.</w:t>
      </w:r>
    </w:p>
    <w:p w14:paraId="3B83F567" w14:textId="77777777" w:rsidR="00A0504A" w:rsidRDefault="003D7275" w:rsidP="00F530EF">
      <w:pPr>
        <w:pStyle w:val="ListParagraph"/>
        <w:numPr>
          <w:ilvl w:val="0"/>
          <w:numId w:val="17"/>
        </w:numPr>
      </w:pPr>
      <w:r>
        <w:t>Built robust desktop flows to extract structured and unstructured data from PDF documents for further processing and integration with SharePoint and Excel.</w:t>
      </w:r>
    </w:p>
    <w:p w14:paraId="506A460F" w14:textId="77777777" w:rsidR="00A0504A" w:rsidRDefault="003D7275" w:rsidP="00F530EF">
      <w:pPr>
        <w:pStyle w:val="ListParagraph"/>
        <w:numPr>
          <w:ilvl w:val="0"/>
          <w:numId w:val="17"/>
        </w:numPr>
      </w:pPr>
      <w:r>
        <w:t>Orchestrated hybrid automation by integrating Power Automate Desktop flows with cloud flows, enabling end-to-end process automation across desktop environments and cloud services.</w:t>
      </w:r>
    </w:p>
    <w:p w14:paraId="180E9EE5" w14:textId="77777777" w:rsidR="00A0504A" w:rsidRDefault="003D7275" w:rsidP="00F530EF">
      <w:pPr>
        <w:pStyle w:val="ListParagraph"/>
        <w:numPr>
          <w:ilvl w:val="0"/>
          <w:numId w:val="17"/>
        </w:numPr>
      </w:pPr>
      <w:r>
        <w:t>Implemented secure API calls to SAP systems to retrieve real-time data from the Del Monte ERP, enabling seamless data integration and automation across business processes.</w:t>
      </w:r>
    </w:p>
    <w:p w14:paraId="03F26AD2" w14:textId="77777777" w:rsidR="00A0504A" w:rsidRDefault="003D7275" w:rsidP="00F530EF">
      <w:pPr>
        <w:pStyle w:val="ListParagraph"/>
        <w:numPr>
          <w:ilvl w:val="0"/>
          <w:numId w:val="17"/>
        </w:numPr>
      </w:pPr>
      <w:r>
        <w:t>Implemented offline capabilities to ensure uninterrupted functionality in low-connectivity environments.</w:t>
      </w:r>
    </w:p>
    <w:p w14:paraId="05F8B38A" w14:textId="77777777" w:rsidR="00A0504A" w:rsidRDefault="003D7275" w:rsidP="00F530EF">
      <w:pPr>
        <w:pStyle w:val="ListParagraph"/>
        <w:numPr>
          <w:ilvl w:val="0"/>
          <w:numId w:val="17"/>
        </w:numPr>
      </w:pPr>
      <w:r>
        <w:lastRenderedPageBreak/>
        <w:t>Enforced role-based security to control data access based on user roles and organizational policies.</w:t>
      </w:r>
    </w:p>
    <w:p w14:paraId="310C5FEB" w14:textId="77777777" w:rsidR="00A0504A" w:rsidRDefault="003D7275" w:rsidP="00F530EF">
      <w:pPr>
        <w:pStyle w:val="ListParagraph"/>
        <w:numPr>
          <w:ilvl w:val="0"/>
          <w:numId w:val="17"/>
        </w:numPr>
      </w:pPr>
      <w:r>
        <w:t>Integrated Power Apps with Dataverse, SharePoint, and APIs for real-time data access and automation.</w:t>
      </w:r>
    </w:p>
    <w:p w14:paraId="42C88958" w14:textId="77777777" w:rsidR="00A0504A" w:rsidRDefault="003D7275" w:rsidP="00F530EF">
      <w:pPr>
        <w:pStyle w:val="ListParagraph"/>
        <w:numPr>
          <w:ilvl w:val="0"/>
          <w:numId w:val="17"/>
        </w:numPr>
      </w:pPr>
      <w:r>
        <w:t>Optimized app performance and usability through responsive design, data modeling, and formula tuning.</w:t>
      </w:r>
    </w:p>
    <w:p w14:paraId="2249E00B" w14:textId="77777777" w:rsidR="00A0504A" w:rsidRDefault="003D7275" w:rsidP="00F530EF">
      <w:pPr>
        <w:pStyle w:val="ListParagraph"/>
        <w:numPr>
          <w:ilvl w:val="0"/>
          <w:numId w:val="17"/>
        </w:numPr>
      </w:pPr>
      <w:r>
        <w:t>Enforced Data Loss Prevention (DLP) policies and security models to ensure compliance with enterprise standards.</w:t>
      </w:r>
    </w:p>
    <w:p w14:paraId="0724CF21" w14:textId="77777777" w:rsidR="00A0504A" w:rsidRDefault="003D7275" w:rsidP="00F530EF">
      <w:pPr>
        <w:pStyle w:val="ListParagraph"/>
        <w:numPr>
          <w:ilvl w:val="0"/>
          <w:numId w:val="17"/>
        </w:numPr>
      </w:pPr>
      <w:r>
        <w:t>Established and maintained DevOps pipelines using Azure DevOps and GitHub for version control, solution packaging, and lifecycle management.</w:t>
      </w:r>
    </w:p>
    <w:p w14:paraId="2A2AE341" w14:textId="77777777" w:rsidR="00A0504A" w:rsidRDefault="003D7275" w:rsidP="00F530EF">
      <w:pPr>
        <w:pStyle w:val="ListParagraph"/>
        <w:numPr>
          <w:ilvl w:val="0"/>
          <w:numId w:val="17"/>
        </w:numPr>
      </w:pPr>
      <w:r>
        <w:t>Enabled continuous integration and deployment (CI/CD) workflows to support agile delivery and change management across Power Platform solutions.</w:t>
      </w:r>
    </w:p>
    <w:p w14:paraId="4A5D0C47" w14:textId="77777777" w:rsidR="00A0504A" w:rsidRDefault="003D7275" w:rsidP="00F530EF">
      <w:pPr>
        <w:pStyle w:val="ListParagraph"/>
        <w:numPr>
          <w:ilvl w:val="0"/>
          <w:numId w:val="17"/>
        </w:numPr>
      </w:pPr>
      <w:r>
        <w:t>Created Power BI Reports and Paginated Reports using Power BI Report Server for operational and financial reporting.</w:t>
      </w:r>
    </w:p>
    <w:p w14:paraId="6EACED8F" w14:textId="77777777" w:rsidR="00A0504A" w:rsidRDefault="003D7275" w:rsidP="00F530EF">
      <w:pPr>
        <w:pStyle w:val="ListParagraph"/>
        <w:numPr>
          <w:ilvl w:val="0"/>
          <w:numId w:val="17"/>
        </w:numPr>
      </w:pPr>
      <w:r>
        <w:t>Migrated large-scale data from SQL Server to Azure SQL Server, ensuring smooth cloud integration and scalability.</w:t>
      </w:r>
    </w:p>
    <w:p w14:paraId="7B228B1F" w14:textId="77777777" w:rsidR="00A0504A" w:rsidRDefault="003D7275" w:rsidP="00F530EF">
      <w:pPr>
        <w:pStyle w:val="ListParagraph"/>
        <w:numPr>
          <w:ilvl w:val="0"/>
          <w:numId w:val="17"/>
        </w:numPr>
      </w:pPr>
      <w:r>
        <w:t>Implemented performance tuning techniques in Power BI using aggregations, optimized joins, and data reduction strategies for faster report rendering.</w:t>
      </w:r>
    </w:p>
    <w:p w14:paraId="77400DFC" w14:textId="77777777" w:rsidR="00A0504A" w:rsidRDefault="003D7275" w:rsidP="00F530EF">
      <w:pPr>
        <w:pStyle w:val="ListParagraph"/>
        <w:numPr>
          <w:ilvl w:val="0"/>
          <w:numId w:val="17"/>
        </w:numPr>
      </w:pPr>
      <w:r>
        <w:t>Fostered a collaborative learning environment to support skill development and team performance.</w:t>
      </w:r>
    </w:p>
    <w:p w14:paraId="6F6561C6" w14:textId="77777777" w:rsidR="00A0504A" w:rsidRDefault="003D7275" w:rsidP="00F530EF">
      <w:pPr>
        <w:pStyle w:val="ListParagraph"/>
        <w:numPr>
          <w:ilvl w:val="0"/>
          <w:numId w:val="17"/>
        </w:numPr>
      </w:pPr>
      <w:r>
        <w:t>Led hands-on training workshops and created solution documentation to scale knowledge and drive platform adoption.</w:t>
      </w:r>
    </w:p>
    <w:p w14:paraId="1F64D20E" w14:textId="77777777" w:rsidR="00A0504A" w:rsidRDefault="003D7275" w:rsidP="00F530EF">
      <w:pPr>
        <w:pStyle w:val="ListParagraph"/>
        <w:numPr>
          <w:ilvl w:val="0"/>
          <w:numId w:val="17"/>
        </w:numPr>
      </w:pPr>
      <w:r>
        <w:t>Experienced in developing and maintaining applications using .NET and PowerBuilder in enterprise environments.</w:t>
      </w:r>
    </w:p>
    <w:p w14:paraId="79DB36ED" w14:textId="77777777" w:rsidR="00A0504A" w:rsidRDefault="003D7275" w:rsidP="00F530EF">
      <w:pPr>
        <w:pStyle w:val="ListParagraph"/>
        <w:numPr>
          <w:ilvl w:val="0"/>
          <w:numId w:val="17"/>
        </w:numPr>
      </w:pPr>
      <w:r>
        <w:t>Integrated RESTful APIs to enable secure, scalable data exchange across heterogeneous systems.</w:t>
      </w:r>
    </w:p>
    <w:p w14:paraId="69D72C1D" w14:textId="77777777" w:rsidR="00A0504A" w:rsidRDefault="003D7275" w:rsidP="00F530EF">
      <w:pPr>
        <w:pStyle w:val="ListParagraph"/>
        <w:numPr>
          <w:ilvl w:val="0"/>
          <w:numId w:val="17"/>
        </w:numPr>
      </w:pPr>
      <w:r>
        <w:t>Worked extensively in highly regulated, enterprise-scale environments, ensuring compliance, performance, and scalability of solutions.</w:t>
      </w:r>
    </w:p>
    <w:p w14:paraId="7EC444D9" w14:textId="77777777" w:rsidR="00A0504A" w:rsidRDefault="003D7275" w:rsidP="00F530EF">
      <w:pPr>
        <w:pStyle w:val="ListParagraph"/>
        <w:numPr>
          <w:ilvl w:val="0"/>
          <w:numId w:val="17"/>
        </w:numPr>
      </w:pPr>
      <w:r>
        <w:t>Designed and implemented continuous improvement opportunities by staying current with Power Platform and Azure ecosystem advancements.</w:t>
      </w:r>
    </w:p>
    <w:p w14:paraId="4A9243C0" w14:textId="77777777" w:rsidR="00A0504A" w:rsidRDefault="003D7275" w:rsidP="00F530EF">
      <w:pPr>
        <w:pStyle w:val="ListParagraph"/>
        <w:numPr>
          <w:ilvl w:val="0"/>
          <w:numId w:val="17"/>
        </w:numPr>
      </w:pPr>
      <w:r>
        <w:t>Created and maintained monitoring frameworks for proactive troubleshooting, usage analytics, and capacity planning.</w:t>
      </w:r>
    </w:p>
    <w:p w14:paraId="683DED98" w14:textId="77777777" w:rsidR="00A0504A" w:rsidRDefault="003D7275" w:rsidP="00F530EF">
      <w:pPr>
        <w:pStyle w:val="ListParagraph"/>
        <w:numPr>
          <w:ilvl w:val="0"/>
          <w:numId w:val="17"/>
        </w:numPr>
      </w:pPr>
      <w:r>
        <w:t>Proficient in Agile methodologies with hands-on experience using tools like Jira and ServiceNow for sprint planning, issue tracking, and incident management.</w:t>
      </w:r>
    </w:p>
    <w:p w14:paraId="2AD0E00C" w14:textId="77777777" w:rsidR="00A0504A" w:rsidRDefault="00A0504A"/>
    <w:p w14:paraId="2A30018E" w14:textId="77777777" w:rsidR="00A0504A" w:rsidRDefault="003D7275" w:rsidP="00F530EF">
      <w:pPr>
        <w:pStyle w:val="ListBullet"/>
        <w:numPr>
          <w:ilvl w:val="0"/>
          <w:numId w:val="0"/>
        </w:numPr>
        <w:spacing w:after="40"/>
        <w:ind w:left="360"/>
      </w:pPr>
      <w:r w:rsidRPr="00F530EF">
        <w:rPr>
          <w:b/>
          <w:bCs/>
          <w:sz w:val="22"/>
        </w:rPr>
        <w:t>Environment:</w:t>
      </w:r>
      <w:r>
        <w:t xml:space="preserve"> Power Automate Desktop, Power Automate Cloud, Power Apps, Power BI, Microsoft Dataverse, SharePoint Online, Microsoft 365, Azure DevOps, GitHub, SAP ERP, SAP OData APIs, Amazon Vendor Central, Walmart Dispute Portal, REST APIs, PDF Parsers, SQL Server, Oracle, PL/SQL, .NET Framework, PowerBuilder, Jira, ServiceNow, CoE Toolkit, DLP Policies, Microsoft Outlook, Excel, Agile/Scrum Frameworks.</w:t>
      </w:r>
    </w:p>
    <w:p w14:paraId="0EB86C39" w14:textId="77777777" w:rsidR="00A0504A" w:rsidRDefault="00A0504A"/>
    <w:p w14:paraId="541C6CB2" w14:textId="77777777" w:rsidR="00A0504A" w:rsidRDefault="00A0504A"/>
    <w:p w14:paraId="6182C606" w14:textId="77777777" w:rsidR="00A0504A" w:rsidRDefault="00A0504A"/>
    <w:p w14:paraId="70F3BA74" w14:textId="77777777" w:rsidR="00A0504A" w:rsidRDefault="00A0504A"/>
    <w:p w14:paraId="5144F205" w14:textId="77777777" w:rsidR="00A0504A" w:rsidRDefault="00A0504A"/>
    <w:p w14:paraId="5D0589A6" w14:textId="77777777" w:rsidR="00A0504A" w:rsidRDefault="00A0504A"/>
    <w:p w14:paraId="387E8B5C" w14:textId="77777777" w:rsidR="00A0504A" w:rsidRDefault="00A0504A"/>
    <w:p w14:paraId="61751E1A" w14:textId="5D585432" w:rsidR="00A0504A" w:rsidRDefault="003D7275">
      <w:proofErr w:type="spellStart"/>
      <w:r w:rsidRPr="00916520">
        <w:rPr>
          <w:b/>
          <w:bCs/>
          <w:sz w:val="24"/>
          <w:szCs w:val="24"/>
        </w:rPr>
        <w:t>Solventum</w:t>
      </w:r>
      <w:proofErr w:type="spellEnd"/>
      <w:r>
        <w:tab/>
      </w:r>
      <w:r>
        <w:tab/>
      </w:r>
      <w:r>
        <w:tab/>
      </w:r>
      <w:r>
        <w:tab/>
      </w:r>
      <w:r>
        <w:tab/>
      </w:r>
      <w:r>
        <w:tab/>
      </w:r>
      <w:r>
        <w:tab/>
      </w:r>
      <w:r>
        <w:tab/>
        <w:t xml:space="preserve">                                                                                        Remote</w:t>
      </w:r>
      <w:r w:rsidR="00F530EF">
        <w:t xml:space="preserve">                                                                                                                                     12/2024 – 04/2025</w:t>
      </w:r>
    </w:p>
    <w:p w14:paraId="4C4B200D" w14:textId="20A2DB1B" w:rsidR="00A0504A" w:rsidRPr="00A3552C" w:rsidRDefault="003D7275">
      <w:pPr>
        <w:rPr>
          <w:b/>
          <w:bCs/>
        </w:rPr>
      </w:pPr>
      <w:r w:rsidRPr="00A3552C">
        <w:rPr>
          <w:b/>
          <w:bCs/>
        </w:rPr>
        <w:t>Power BI Architect</w:t>
      </w:r>
    </w:p>
    <w:p w14:paraId="79197001" w14:textId="77777777" w:rsidR="00A0504A" w:rsidRPr="00F530EF" w:rsidRDefault="003D7275">
      <w:pPr>
        <w:rPr>
          <w:b/>
          <w:bCs/>
          <w:sz w:val="22"/>
        </w:rPr>
      </w:pPr>
      <w:r w:rsidRPr="00F530EF">
        <w:rPr>
          <w:b/>
          <w:bCs/>
          <w:sz w:val="22"/>
        </w:rPr>
        <w:t>Roles and Responsibilities:</w:t>
      </w:r>
    </w:p>
    <w:p w14:paraId="5FEADC09" w14:textId="77777777" w:rsidR="00A0504A" w:rsidRDefault="003D7275" w:rsidP="00F530EF">
      <w:pPr>
        <w:pStyle w:val="ListParagraph"/>
        <w:numPr>
          <w:ilvl w:val="0"/>
          <w:numId w:val="18"/>
        </w:numPr>
      </w:pPr>
      <w:r>
        <w:t>Gathered stakeholder needs, validated outputs, and published enterprise dashboards.</w:t>
      </w:r>
    </w:p>
    <w:p w14:paraId="500820E8" w14:textId="77777777" w:rsidR="00A0504A" w:rsidRDefault="003D7275" w:rsidP="00F530EF">
      <w:pPr>
        <w:pStyle w:val="ListParagraph"/>
        <w:numPr>
          <w:ilvl w:val="0"/>
          <w:numId w:val="18"/>
        </w:numPr>
      </w:pPr>
      <w:r>
        <w:t>Designed data marts and loaded fact/dimension tables via SSIS/ADF.</w:t>
      </w:r>
    </w:p>
    <w:p w14:paraId="62E343BD" w14:textId="77777777" w:rsidR="00A0504A" w:rsidRDefault="003D7275" w:rsidP="00F530EF">
      <w:pPr>
        <w:pStyle w:val="ListParagraph"/>
        <w:numPr>
          <w:ilvl w:val="0"/>
          <w:numId w:val="18"/>
        </w:numPr>
      </w:pPr>
      <w:r>
        <w:t>Developed and optimized complex PL/SQL packages, procedures, and functions for data ingestion, transformation, and reporting.</w:t>
      </w:r>
    </w:p>
    <w:p w14:paraId="43AA933C" w14:textId="77777777" w:rsidR="00A0504A" w:rsidRDefault="003D7275" w:rsidP="00F530EF">
      <w:pPr>
        <w:pStyle w:val="ListParagraph"/>
        <w:numPr>
          <w:ilvl w:val="0"/>
          <w:numId w:val="18"/>
        </w:numPr>
      </w:pPr>
      <w:r>
        <w:t>Wrote advanced SQL queries (joins, subqueries, analytic functions) and dynamic SQL for ad-hoc analysis and automated report generation</w:t>
      </w:r>
    </w:p>
    <w:p w14:paraId="01DF3C04" w14:textId="77777777" w:rsidR="00A0504A" w:rsidRDefault="003D7275" w:rsidP="00F530EF">
      <w:pPr>
        <w:pStyle w:val="ListParagraph"/>
        <w:numPr>
          <w:ilvl w:val="0"/>
          <w:numId w:val="18"/>
        </w:numPr>
      </w:pPr>
      <w:r>
        <w:t>Built KPI dashboards, complex measures, templates, RLS, and scheduled refresh.</w:t>
      </w:r>
    </w:p>
    <w:p w14:paraId="6C0E2969" w14:textId="77777777" w:rsidR="00A0504A" w:rsidRDefault="003D7275" w:rsidP="00F530EF">
      <w:pPr>
        <w:pStyle w:val="ListParagraph"/>
        <w:numPr>
          <w:ilvl w:val="0"/>
          <w:numId w:val="18"/>
        </w:numPr>
      </w:pPr>
      <w:r>
        <w:t>Delivered hands-on workshops and authored user guides in Power BI Service and Qlik Sense, accelerating self-service analytics adoption across departments.</w:t>
      </w:r>
    </w:p>
    <w:p w14:paraId="765797AE" w14:textId="77777777" w:rsidR="00A0504A" w:rsidRDefault="003D7275" w:rsidP="00F530EF">
      <w:pPr>
        <w:pStyle w:val="ListParagraph"/>
        <w:numPr>
          <w:ilvl w:val="0"/>
          <w:numId w:val="18"/>
        </w:numPr>
      </w:pPr>
      <w:r>
        <w:t>Developed parameterized reports for operational and standard reporting.</w:t>
      </w:r>
    </w:p>
    <w:p w14:paraId="1962ECC4" w14:textId="77777777" w:rsidR="00A0504A" w:rsidRDefault="003D7275" w:rsidP="00F530EF">
      <w:pPr>
        <w:pStyle w:val="ListParagraph"/>
        <w:numPr>
          <w:ilvl w:val="0"/>
          <w:numId w:val="18"/>
        </w:numPr>
      </w:pPr>
      <w:r>
        <w:t>Configured Power BI Premium, Premium Capacity settings, Tenant, and Power BI Apps settings.</w:t>
      </w:r>
    </w:p>
    <w:p w14:paraId="0321ED1B" w14:textId="77777777" w:rsidR="00A0504A" w:rsidRDefault="003D7275" w:rsidP="00F530EF">
      <w:pPr>
        <w:pStyle w:val="ListParagraph"/>
        <w:numPr>
          <w:ilvl w:val="0"/>
          <w:numId w:val="18"/>
        </w:numPr>
      </w:pPr>
      <w:r>
        <w:t xml:space="preserve">Built interactive dashboards in Power BI Desktop and Tableau using Snowflake and Oracle, with </w:t>
      </w:r>
      <w:proofErr w:type="gramStart"/>
      <w:r>
        <w:t>drill-downs</w:t>
      </w:r>
      <w:proofErr w:type="gramEnd"/>
      <w:r>
        <w:t xml:space="preserve"> and custom visuals.</w:t>
      </w:r>
    </w:p>
    <w:p w14:paraId="4791C660" w14:textId="77777777" w:rsidR="00A0504A" w:rsidRDefault="003D7275" w:rsidP="00F530EF">
      <w:pPr>
        <w:pStyle w:val="ListParagraph"/>
        <w:numPr>
          <w:ilvl w:val="0"/>
          <w:numId w:val="18"/>
        </w:numPr>
      </w:pPr>
      <w:r>
        <w:t>Implemented Row-level security (RLS) in Power BI Report Server.</w:t>
      </w:r>
    </w:p>
    <w:p w14:paraId="3E74391A" w14:textId="77777777" w:rsidR="00A0504A" w:rsidRDefault="003D7275" w:rsidP="00F530EF">
      <w:pPr>
        <w:pStyle w:val="ListParagraph"/>
        <w:numPr>
          <w:ilvl w:val="0"/>
          <w:numId w:val="18"/>
        </w:numPr>
      </w:pPr>
      <w:r>
        <w:t>Created a workspace and Apps in Power BI and gave access to end users to the Apps.</w:t>
      </w:r>
    </w:p>
    <w:p w14:paraId="0BBF7E54" w14:textId="77777777" w:rsidR="00A0504A" w:rsidRDefault="003D7275" w:rsidP="00F530EF">
      <w:pPr>
        <w:pStyle w:val="ListParagraph"/>
        <w:numPr>
          <w:ilvl w:val="0"/>
          <w:numId w:val="18"/>
        </w:numPr>
      </w:pPr>
      <w:r>
        <w:t>Defined and tracked KPIs with Excel and Power BI Q&amp;A, backed by Snowflake views and Oracle materialized views.</w:t>
      </w:r>
    </w:p>
    <w:p w14:paraId="4C5E14DC" w14:textId="77777777" w:rsidR="00A0504A" w:rsidRDefault="003D7275" w:rsidP="00F530EF">
      <w:pPr>
        <w:pStyle w:val="ListParagraph"/>
        <w:numPr>
          <w:ilvl w:val="0"/>
          <w:numId w:val="18"/>
        </w:numPr>
      </w:pPr>
      <w:r>
        <w:t>Created and maintained Tabular and Multidimensional models.</w:t>
      </w:r>
    </w:p>
    <w:p w14:paraId="50532C8A" w14:textId="77777777" w:rsidR="00A0504A" w:rsidRDefault="003D7275" w:rsidP="00F530EF">
      <w:pPr>
        <w:pStyle w:val="ListParagraph"/>
        <w:numPr>
          <w:ilvl w:val="0"/>
          <w:numId w:val="18"/>
        </w:numPr>
      </w:pPr>
      <w:r>
        <w:t>Utilized SAP HANA for real-time data processing and analytics, enhancing reporting speed and decision-making accuracy.</w:t>
      </w:r>
    </w:p>
    <w:p w14:paraId="21E08433" w14:textId="77777777" w:rsidR="00A0504A" w:rsidRDefault="003D7275" w:rsidP="00F530EF">
      <w:pPr>
        <w:pStyle w:val="ListParagraph"/>
        <w:numPr>
          <w:ilvl w:val="0"/>
          <w:numId w:val="18"/>
        </w:numPr>
      </w:pPr>
      <w:r>
        <w:t>Integrated SAP HANA with front-end tools such as Power BI/Tableau to visualize and analyze business KPIs.</w:t>
      </w:r>
    </w:p>
    <w:p w14:paraId="3D3C58BE" w14:textId="77777777" w:rsidR="00A0504A" w:rsidRDefault="003D7275" w:rsidP="00F530EF">
      <w:pPr>
        <w:pStyle w:val="ListParagraph"/>
        <w:numPr>
          <w:ilvl w:val="0"/>
          <w:numId w:val="18"/>
        </w:numPr>
      </w:pPr>
      <w:r>
        <w:t>Managed Oracle, Snowflake data stores.</w:t>
      </w:r>
    </w:p>
    <w:p w14:paraId="4F253E0D" w14:textId="77777777" w:rsidR="00A0504A" w:rsidRDefault="003D7275" w:rsidP="00F530EF">
      <w:pPr>
        <w:pStyle w:val="ListParagraph"/>
        <w:numPr>
          <w:ilvl w:val="0"/>
          <w:numId w:val="18"/>
        </w:numPr>
      </w:pPr>
      <w:r>
        <w:t>Deployed and managed service databases in cloud environments.</w:t>
      </w:r>
    </w:p>
    <w:p w14:paraId="62CA4812" w14:textId="77777777" w:rsidR="00A0504A" w:rsidRDefault="003D7275" w:rsidP="00F530EF">
      <w:pPr>
        <w:pStyle w:val="ListParagraph"/>
        <w:numPr>
          <w:ilvl w:val="0"/>
          <w:numId w:val="18"/>
        </w:numPr>
      </w:pPr>
      <w:r>
        <w:t>Partnered with analysts, QA, and product owners to demo and refine solutions.</w:t>
      </w:r>
    </w:p>
    <w:p w14:paraId="053BC218" w14:textId="77777777" w:rsidR="00A0504A" w:rsidRDefault="00A0504A"/>
    <w:p w14:paraId="6091C73E" w14:textId="7CE513D1" w:rsidR="00A0504A" w:rsidRDefault="003D7275" w:rsidP="00F530EF">
      <w:pPr>
        <w:pStyle w:val="ListBullet"/>
        <w:numPr>
          <w:ilvl w:val="0"/>
          <w:numId w:val="0"/>
        </w:numPr>
        <w:spacing w:after="40"/>
        <w:ind w:left="360"/>
      </w:pPr>
      <w:r w:rsidRPr="00F530EF">
        <w:rPr>
          <w:b/>
          <w:bCs/>
          <w:sz w:val="22"/>
        </w:rPr>
        <w:t>ENVIRONMENT:</w:t>
      </w:r>
      <w:r>
        <w:t xml:space="preserve"> Microsoft Power Platform (Power BI Desktop, Power BI Service/Online, Power BI Report Server, Snowflake, Tableau Desktop Qlik Sense, </w:t>
      </w:r>
      <w:proofErr w:type="gramStart"/>
      <w:r>
        <w:t>SSRS, SSIS</w:t>
      </w:r>
      <w:proofErr w:type="gramEnd"/>
      <w:r>
        <w:t>, SAP Hana, Azure Data Factory (ADF), Snowflake, SQL, PL/SQL, Oracle Database, MongoDB, SSAS (Tabular &amp; Multidimensional)</w:t>
      </w:r>
      <w:r w:rsidR="00F530EF">
        <w:t>.</w:t>
      </w:r>
    </w:p>
    <w:p w14:paraId="53957C06" w14:textId="77777777" w:rsidR="00A0504A" w:rsidRDefault="00A0504A"/>
    <w:p w14:paraId="7D3F8D69" w14:textId="554CCA3D" w:rsidR="00A0504A" w:rsidRDefault="003D7275">
      <w:r w:rsidRPr="00916520">
        <w:rPr>
          <w:b/>
          <w:bCs/>
          <w:sz w:val="24"/>
          <w:szCs w:val="24"/>
        </w:rPr>
        <w:t>SoCal gas (Southern California Gas)</w:t>
      </w:r>
      <w:r>
        <w:t xml:space="preserve"> </w:t>
      </w:r>
      <w:r>
        <w:tab/>
      </w:r>
      <w:r>
        <w:tab/>
      </w:r>
      <w:r>
        <w:tab/>
      </w:r>
      <w:r>
        <w:tab/>
      </w:r>
      <w:r>
        <w:tab/>
      </w:r>
      <w:r>
        <w:tab/>
      </w:r>
      <w:r>
        <w:tab/>
      </w:r>
      <w:r>
        <w:tab/>
        <w:t xml:space="preserve"> Remote</w:t>
      </w:r>
      <w:r w:rsidR="00F530EF">
        <w:t xml:space="preserve">                                                                                                                                      05/2023– </w:t>
      </w:r>
      <w:r>
        <w:t>12/</w:t>
      </w:r>
      <w:r w:rsidR="00F530EF">
        <w:t>20</w:t>
      </w:r>
      <w:r>
        <w:t>24</w:t>
      </w:r>
    </w:p>
    <w:p w14:paraId="1637652A" w14:textId="7DF77B6B" w:rsidR="00A0504A" w:rsidRPr="00A3552C" w:rsidRDefault="003D7275">
      <w:pPr>
        <w:rPr>
          <w:b/>
          <w:bCs/>
        </w:rPr>
      </w:pPr>
      <w:r w:rsidRPr="00A3552C">
        <w:rPr>
          <w:b/>
          <w:bCs/>
        </w:rPr>
        <w:t>Lead Power BI Architect</w:t>
      </w:r>
    </w:p>
    <w:p w14:paraId="76B57B3D" w14:textId="6BFCB297" w:rsidR="00A0504A" w:rsidRPr="00F530EF" w:rsidRDefault="003D7275">
      <w:pPr>
        <w:rPr>
          <w:b/>
          <w:bCs/>
          <w:sz w:val="22"/>
        </w:rPr>
      </w:pPr>
      <w:r w:rsidRPr="00F530EF">
        <w:rPr>
          <w:b/>
          <w:bCs/>
          <w:sz w:val="22"/>
        </w:rPr>
        <w:t>Roles and Responsibilities:</w:t>
      </w:r>
    </w:p>
    <w:p w14:paraId="2B45D11E" w14:textId="77777777" w:rsidR="00A0504A" w:rsidRDefault="003D7275" w:rsidP="00F530EF">
      <w:pPr>
        <w:pStyle w:val="ListParagraph"/>
        <w:numPr>
          <w:ilvl w:val="0"/>
          <w:numId w:val="19"/>
        </w:numPr>
      </w:pPr>
      <w:r>
        <w:t>Created Power BI Key Performance Dashboards using SAP HANA and Oracle databases.</w:t>
      </w:r>
    </w:p>
    <w:p w14:paraId="30742C6A" w14:textId="77777777" w:rsidR="00A0504A" w:rsidRDefault="003D7275" w:rsidP="00F530EF">
      <w:pPr>
        <w:pStyle w:val="ListParagraph"/>
        <w:numPr>
          <w:ilvl w:val="0"/>
          <w:numId w:val="19"/>
        </w:numPr>
      </w:pPr>
      <w:r>
        <w:t>Developed and optimized SQL and PL/SQL scripts for data creation, maintenance, augmentation, and reporting in an Oracle RDBMS.</w:t>
      </w:r>
    </w:p>
    <w:p w14:paraId="73D8A10B" w14:textId="77777777" w:rsidR="00A0504A" w:rsidRDefault="003D7275" w:rsidP="00F530EF">
      <w:pPr>
        <w:pStyle w:val="ListParagraph"/>
        <w:numPr>
          <w:ilvl w:val="0"/>
          <w:numId w:val="19"/>
        </w:numPr>
      </w:pPr>
      <w:r>
        <w:t>Created calculation views and used them in the Power BI model and reports.</w:t>
      </w:r>
    </w:p>
    <w:p w14:paraId="58A70839" w14:textId="77777777" w:rsidR="00A0504A" w:rsidRDefault="003D7275" w:rsidP="00F530EF">
      <w:pPr>
        <w:pStyle w:val="ListParagraph"/>
        <w:numPr>
          <w:ilvl w:val="0"/>
          <w:numId w:val="19"/>
        </w:numPr>
      </w:pPr>
      <w:r>
        <w:t>Used MDX Programming, DAX expressions for Data Transformations in Power BI.</w:t>
      </w:r>
    </w:p>
    <w:p w14:paraId="1AF35BD6" w14:textId="77777777" w:rsidR="00A0504A" w:rsidRDefault="003D7275" w:rsidP="00F530EF">
      <w:pPr>
        <w:pStyle w:val="ListParagraph"/>
        <w:numPr>
          <w:ilvl w:val="0"/>
          <w:numId w:val="19"/>
        </w:numPr>
      </w:pPr>
      <w:r>
        <w:t>Modeled and managed data in NoSQL stores and in-memory databases to support high-volume, low-latency workloads</w:t>
      </w:r>
    </w:p>
    <w:p w14:paraId="0516CE27" w14:textId="77777777" w:rsidR="00A0504A" w:rsidRDefault="003D7275" w:rsidP="00F530EF">
      <w:pPr>
        <w:pStyle w:val="ListParagraph"/>
        <w:numPr>
          <w:ilvl w:val="0"/>
          <w:numId w:val="19"/>
        </w:numPr>
      </w:pPr>
      <w:r>
        <w:t>Configured Power BI Premium, Premium Capacity settings, Tenant, and Power BI Apps settings.</w:t>
      </w:r>
    </w:p>
    <w:p w14:paraId="56EF647D" w14:textId="77777777" w:rsidR="00A0504A" w:rsidRDefault="003D7275" w:rsidP="00F530EF">
      <w:pPr>
        <w:pStyle w:val="ListParagraph"/>
        <w:numPr>
          <w:ilvl w:val="0"/>
          <w:numId w:val="19"/>
        </w:numPr>
      </w:pPr>
      <w:r>
        <w:t>Installed and configured On-Premises Data Gateways.</w:t>
      </w:r>
    </w:p>
    <w:p w14:paraId="38EF03B3" w14:textId="77777777" w:rsidR="00A0504A" w:rsidRDefault="003D7275" w:rsidP="00F530EF">
      <w:pPr>
        <w:pStyle w:val="ListParagraph"/>
        <w:numPr>
          <w:ilvl w:val="0"/>
          <w:numId w:val="19"/>
        </w:numPr>
      </w:pPr>
      <w:r>
        <w:t>Created Paginated reports using Power BI Report Server.</w:t>
      </w:r>
    </w:p>
    <w:p w14:paraId="446DC045" w14:textId="77777777" w:rsidR="00A0504A" w:rsidRDefault="003D7275" w:rsidP="00F530EF">
      <w:pPr>
        <w:pStyle w:val="ListParagraph"/>
        <w:numPr>
          <w:ilvl w:val="0"/>
          <w:numId w:val="19"/>
        </w:numPr>
      </w:pPr>
      <w:r>
        <w:t>Implemented Row-level security (RLS) in Power BI Report Server.</w:t>
      </w:r>
    </w:p>
    <w:p w14:paraId="4175F387" w14:textId="77777777" w:rsidR="00A0504A" w:rsidRDefault="003D7275" w:rsidP="00F530EF">
      <w:pPr>
        <w:pStyle w:val="ListParagraph"/>
        <w:numPr>
          <w:ilvl w:val="0"/>
          <w:numId w:val="19"/>
        </w:numPr>
      </w:pPr>
      <w:r>
        <w:t>Created SAP HANA scripted and graphical calculations views in SAP Native HANA.</w:t>
      </w:r>
    </w:p>
    <w:p w14:paraId="650C616D" w14:textId="77777777" w:rsidR="00A0504A" w:rsidRDefault="003D7275" w:rsidP="00F530EF">
      <w:pPr>
        <w:pStyle w:val="ListParagraph"/>
        <w:numPr>
          <w:ilvl w:val="0"/>
          <w:numId w:val="19"/>
        </w:numPr>
      </w:pPr>
      <w:r>
        <w:t>Replicated and transformed data from SAP and NON-SAP data sources into SAP HANA database using SLT, LTMC, and BODS.</w:t>
      </w:r>
    </w:p>
    <w:p w14:paraId="27027535" w14:textId="77777777" w:rsidR="00A0504A" w:rsidRDefault="003D7275" w:rsidP="00F530EF">
      <w:pPr>
        <w:pStyle w:val="ListParagraph"/>
        <w:numPr>
          <w:ilvl w:val="0"/>
          <w:numId w:val="19"/>
        </w:numPr>
      </w:pPr>
      <w:r>
        <w:t>Assessed Power Platform extension and hardening needs, identified limitations, and estimated remediation effort.</w:t>
      </w:r>
    </w:p>
    <w:p w14:paraId="2457273B" w14:textId="77777777" w:rsidR="00A0504A" w:rsidRDefault="003D7275" w:rsidP="00F530EF">
      <w:pPr>
        <w:pStyle w:val="ListParagraph"/>
        <w:numPr>
          <w:ilvl w:val="0"/>
          <w:numId w:val="19"/>
        </w:numPr>
      </w:pPr>
      <w:r>
        <w:t>Performed gap analysis for security, performance, and governance, defining hardening actions and timelines.</w:t>
      </w:r>
    </w:p>
    <w:p w14:paraId="3E88C605" w14:textId="77777777" w:rsidR="00A0504A" w:rsidRDefault="003D7275" w:rsidP="00F530EF">
      <w:pPr>
        <w:pStyle w:val="ListParagraph"/>
        <w:numPr>
          <w:ilvl w:val="0"/>
          <w:numId w:val="19"/>
        </w:numPr>
      </w:pPr>
      <w:r>
        <w:t>Created Business Objects universes and Web Intelligence reports for reporting.</w:t>
      </w:r>
    </w:p>
    <w:p w14:paraId="20218183" w14:textId="77777777" w:rsidR="00A0504A" w:rsidRDefault="003D7275" w:rsidP="00F530EF">
      <w:pPr>
        <w:pStyle w:val="ListParagraph"/>
        <w:numPr>
          <w:ilvl w:val="0"/>
          <w:numId w:val="19"/>
        </w:numPr>
      </w:pPr>
      <w:r>
        <w:t>Migrated Sales, Inventory, and Material Master, Customer Data Objects into HANA Cloud.</w:t>
      </w:r>
    </w:p>
    <w:p w14:paraId="4072544F" w14:textId="77777777" w:rsidR="00A0504A" w:rsidRDefault="003D7275" w:rsidP="00F530EF">
      <w:pPr>
        <w:pStyle w:val="ListParagraph"/>
        <w:numPr>
          <w:ilvl w:val="0"/>
          <w:numId w:val="19"/>
        </w:numPr>
      </w:pPr>
      <w:r>
        <w:t>Created Tabular and multidimensional cubes.</w:t>
      </w:r>
    </w:p>
    <w:p w14:paraId="7D192CBE" w14:textId="77777777" w:rsidR="00A0504A" w:rsidRDefault="003D7275" w:rsidP="00F530EF">
      <w:pPr>
        <w:pStyle w:val="ListParagraph"/>
        <w:numPr>
          <w:ilvl w:val="0"/>
          <w:numId w:val="19"/>
        </w:numPr>
      </w:pPr>
      <w:r>
        <w:t>Worked on designing Data Warehouse and Data Lake architecture.</w:t>
      </w:r>
    </w:p>
    <w:p w14:paraId="49D67141" w14:textId="77777777" w:rsidR="00A0504A" w:rsidRDefault="003D7275" w:rsidP="00F530EF">
      <w:pPr>
        <w:pStyle w:val="ListParagraph"/>
        <w:numPr>
          <w:ilvl w:val="0"/>
          <w:numId w:val="19"/>
        </w:numPr>
      </w:pPr>
      <w:r>
        <w:t>Created Stored Procedures for transforming data from staging to Base tables.</w:t>
      </w:r>
    </w:p>
    <w:p w14:paraId="42C3AABF" w14:textId="77777777" w:rsidR="00A0504A" w:rsidRDefault="003D7275" w:rsidP="00F530EF">
      <w:pPr>
        <w:pStyle w:val="ListParagraph"/>
        <w:numPr>
          <w:ilvl w:val="0"/>
          <w:numId w:val="19"/>
        </w:numPr>
      </w:pPr>
      <w:r>
        <w:t>Created PL/SQL statements on Oracle to retrieve data and analyze data.</w:t>
      </w:r>
    </w:p>
    <w:p w14:paraId="677A3CF2" w14:textId="77777777" w:rsidR="00A0504A" w:rsidRDefault="003D7275" w:rsidP="00F530EF">
      <w:pPr>
        <w:pStyle w:val="ListParagraph"/>
        <w:numPr>
          <w:ilvl w:val="0"/>
          <w:numId w:val="19"/>
        </w:numPr>
      </w:pPr>
      <w:r>
        <w:t>Worked with Business Analysts to understand the business requirements and translated technical design documents.</w:t>
      </w:r>
    </w:p>
    <w:p w14:paraId="57810EC4" w14:textId="77777777" w:rsidR="00A0504A" w:rsidRDefault="003D7275" w:rsidP="00F530EF">
      <w:pPr>
        <w:pStyle w:val="ListParagraph"/>
        <w:numPr>
          <w:ilvl w:val="0"/>
          <w:numId w:val="19"/>
        </w:numPr>
      </w:pPr>
      <w:r>
        <w:lastRenderedPageBreak/>
        <w:t>Deployed and administered cloud-hosted database services (Snowflake, Azure SQL, AWS RDS) for scalable, resilient data platforms. Used Azure DevOps for creating user stories and communicating with team members.</w:t>
      </w:r>
    </w:p>
    <w:p w14:paraId="699F648C" w14:textId="501701D9" w:rsidR="00A0504A" w:rsidRDefault="003D7275" w:rsidP="00F530EF">
      <w:pPr>
        <w:pStyle w:val="ListParagraph"/>
        <w:numPr>
          <w:ilvl w:val="0"/>
          <w:numId w:val="19"/>
        </w:numPr>
      </w:pPr>
      <w:r>
        <w:t>Extensively worked on SSAS cubes to establish relationships and create Measure and Dimension groups and calculated measures.</w:t>
      </w:r>
    </w:p>
    <w:p w14:paraId="71659940" w14:textId="03302562" w:rsidR="00A0504A" w:rsidRDefault="003D7275" w:rsidP="009F6647">
      <w:pPr>
        <w:pStyle w:val="ListBullet"/>
        <w:numPr>
          <w:ilvl w:val="0"/>
          <w:numId w:val="0"/>
        </w:numPr>
        <w:spacing w:after="40"/>
        <w:ind w:left="360"/>
      </w:pPr>
      <w:r w:rsidRPr="00F530EF">
        <w:rPr>
          <w:b/>
          <w:bCs/>
          <w:sz w:val="22"/>
        </w:rPr>
        <w:t>ENVIRONMENT:</w:t>
      </w:r>
      <w:r>
        <w:t xml:space="preserve"> Microsoft Power BI Desktop, Power BI Online, SAP Analytics Cloud, SQL, PL/SQL, NoSQL, SAP HANA, Power Platform, Snowflake, Azure SQL, Power BI Report Server, Azure ADF, Azure Data Warehouse, APP Workspace, RDBMS, Oracle.</w:t>
      </w:r>
    </w:p>
    <w:p w14:paraId="2AEFBF28" w14:textId="77777777" w:rsidR="009F6647" w:rsidRDefault="009F6647" w:rsidP="009F6647">
      <w:pPr>
        <w:pStyle w:val="ListBullet"/>
        <w:numPr>
          <w:ilvl w:val="0"/>
          <w:numId w:val="0"/>
        </w:numPr>
        <w:spacing w:after="40"/>
        <w:ind w:left="360"/>
      </w:pPr>
    </w:p>
    <w:p w14:paraId="7A0AA2D7" w14:textId="60A5F5C4" w:rsidR="00A0504A" w:rsidRDefault="003D7275">
      <w:r w:rsidRPr="009F6647">
        <w:rPr>
          <w:b/>
          <w:bCs/>
          <w:sz w:val="24"/>
          <w:szCs w:val="24"/>
        </w:rPr>
        <w:t>Cigna</w:t>
      </w:r>
      <w:r>
        <w:tab/>
      </w:r>
      <w:r>
        <w:tab/>
      </w:r>
      <w:r>
        <w:tab/>
      </w:r>
      <w:r>
        <w:tab/>
        <w:t xml:space="preserve"> </w:t>
      </w:r>
      <w:r>
        <w:tab/>
      </w:r>
      <w:r>
        <w:tab/>
      </w:r>
      <w:r>
        <w:tab/>
      </w:r>
      <w:r>
        <w:tab/>
      </w:r>
      <w:r>
        <w:tab/>
      </w:r>
      <w:r>
        <w:tab/>
      </w:r>
      <w:r>
        <w:tab/>
      </w:r>
      <w:r>
        <w:tab/>
        <w:t xml:space="preserve"> Remote</w:t>
      </w:r>
      <w:r w:rsidR="009F6647">
        <w:t xml:space="preserve">                                                                                                                                     12/2022 – </w:t>
      </w:r>
      <w:r>
        <w:t>04/2</w:t>
      </w:r>
      <w:r w:rsidR="009F6647">
        <w:t>02</w:t>
      </w:r>
      <w:r>
        <w:t>3</w:t>
      </w:r>
    </w:p>
    <w:p w14:paraId="0515FEE8" w14:textId="77777777" w:rsidR="00A0504A" w:rsidRPr="00A3552C" w:rsidRDefault="003D7275">
      <w:pPr>
        <w:rPr>
          <w:b/>
          <w:bCs/>
        </w:rPr>
      </w:pPr>
      <w:r w:rsidRPr="00A3552C">
        <w:rPr>
          <w:b/>
          <w:bCs/>
        </w:rPr>
        <w:t>Lead Power BI Architect</w:t>
      </w:r>
    </w:p>
    <w:p w14:paraId="37E0B3DE" w14:textId="77777777" w:rsidR="00A0504A" w:rsidRPr="009F6647" w:rsidRDefault="003D7275">
      <w:pPr>
        <w:rPr>
          <w:b/>
          <w:bCs/>
          <w:sz w:val="22"/>
        </w:rPr>
      </w:pPr>
      <w:r w:rsidRPr="009F6647">
        <w:rPr>
          <w:b/>
          <w:bCs/>
          <w:sz w:val="22"/>
        </w:rPr>
        <w:t>Roles and Responsibilities:</w:t>
      </w:r>
    </w:p>
    <w:p w14:paraId="42611E38" w14:textId="77777777" w:rsidR="00A0504A" w:rsidRDefault="003D7275" w:rsidP="009F6647">
      <w:pPr>
        <w:pStyle w:val="ListParagraph"/>
        <w:numPr>
          <w:ilvl w:val="0"/>
          <w:numId w:val="20"/>
        </w:numPr>
      </w:pPr>
      <w:r>
        <w:t>Converted Cognos reports to Power BI.</w:t>
      </w:r>
    </w:p>
    <w:p w14:paraId="22D12AA1" w14:textId="77777777" w:rsidR="00A0504A" w:rsidRDefault="003D7275" w:rsidP="009F6647">
      <w:pPr>
        <w:pStyle w:val="ListParagraph"/>
        <w:numPr>
          <w:ilvl w:val="0"/>
          <w:numId w:val="20"/>
        </w:numPr>
      </w:pPr>
      <w:r>
        <w:t>Extracted data from multiple legacy databases to SQL Server database.</w:t>
      </w:r>
    </w:p>
    <w:p w14:paraId="4D5D25A0" w14:textId="77777777" w:rsidR="00A0504A" w:rsidRDefault="003D7275" w:rsidP="009F6647">
      <w:pPr>
        <w:pStyle w:val="ListParagraph"/>
        <w:numPr>
          <w:ilvl w:val="0"/>
          <w:numId w:val="20"/>
        </w:numPr>
      </w:pPr>
      <w:r>
        <w:t>Created SSIS packages for ETL and scheduled jobs in SQL Server database.</w:t>
      </w:r>
    </w:p>
    <w:p w14:paraId="09793B60" w14:textId="77777777" w:rsidR="00A0504A" w:rsidRDefault="003D7275" w:rsidP="009F6647">
      <w:pPr>
        <w:pStyle w:val="ListParagraph"/>
        <w:numPr>
          <w:ilvl w:val="0"/>
          <w:numId w:val="20"/>
        </w:numPr>
      </w:pPr>
      <w:r>
        <w:t>Wrote procedures for the complex reports and SSIS packages.</w:t>
      </w:r>
    </w:p>
    <w:p w14:paraId="0AE799F6" w14:textId="77777777" w:rsidR="00A0504A" w:rsidRDefault="003D7275" w:rsidP="009F6647">
      <w:pPr>
        <w:pStyle w:val="ListParagraph"/>
        <w:numPr>
          <w:ilvl w:val="0"/>
          <w:numId w:val="20"/>
        </w:numPr>
      </w:pPr>
      <w:r>
        <w:t>Created data models for ad hoc reports in Power BI.</w:t>
      </w:r>
    </w:p>
    <w:p w14:paraId="720A1BCD" w14:textId="77777777" w:rsidR="00A0504A" w:rsidRDefault="003D7275" w:rsidP="009F6647">
      <w:pPr>
        <w:pStyle w:val="ListParagraph"/>
        <w:numPr>
          <w:ilvl w:val="0"/>
          <w:numId w:val="20"/>
        </w:numPr>
      </w:pPr>
      <w:r>
        <w:t>Installed On-Premises gateway services on the server machine.</w:t>
      </w:r>
    </w:p>
    <w:p w14:paraId="08D97279" w14:textId="77777777" w:rsidR="00A0504A" w:rsidRDefault="003D7275" w:rsidP="009F6647">
      <w:pPr>
        <w:pStyle w:val="ListParagraph"/>
        <w:numPr>
          <w:ilvl w:val="0"/>
          <w:numId w:val="20"/>
        </w:numPr>
      </w:pPr>
      <w:r>
        <w:t>Created Power BI Child Support and Attorney Activity dashboards.</w:t>
      </w:r>
    </w:p>
    <w:p w14:paraId="19094E1F" w14:textId="77777777" w:rsidR="00A0504A" w:rsidRDefault="003D7275" w:rsidP="009F6647">
      <w:pPr>
        <w:pStyle w:val="ListParagraph"/>
        <w:numPr>
          <w:ilvl w:val="0"/>
          <w:numId w:val="20"/>
        </w:numPr>
      </w:pPr>
      <w:r>
        <w:t>Wrote complex DAX formulas within the Power BI Desktop.</w:t>
      </w:r>
    </w:p>
    <w:p w14:paraId="1506BDA7" w14:textId="77777777" w:rsidR="00A0504A" w:rsidRDefault="003D7275" w:rsidP="009F6647">
      <w:pPr>
        <w:pStyle w:val="ListParagraph"/>
        <w:numPr>
          <w:ilvl w:val="0"/>
          <w:numId w:val="20"/>
        </w:numPr>
      </w:pPr>
      <w:r>
        <w:t>Built scalable data models in Synapse ensuring efficient querying and storage.</w:t>
      </w:r>
    </w:p>
    <w:p w14:paraId="3EA66099" w14:textId="77777777" w:rsidR="00A0504A" w:rsidRDefault="003D7275" w:rsidP="009F6647">
      <w:pPr>
        <w:pStyle w:val="ListParagraph"/>
        <w:numPr>
          <w:ilvl w:val="0"/>
          <w:numId w:val="20"/>
        </w:numPr>
      </w:pPr>
      <w:r>
        <w:t>Created Power BI App Workspace and provided App access to users.</w:t>
      </w:r>
    </w:p>
    <w:p w14:paraId="0FD49883" w14:textId="77777777" w:rsidR="00A0504A" w:rsidRDefault="003D7275" w:rsidP="009F6647">
      <w:pPr>
        <w:pStyle w:val="ListParagraph"/>
        <w:numPr>
          <w:ilvl w:val="0"/>
          <w:numId w:val="20"/>
        </w:numPr>
      </w:pPr>
      <w:r>
        <w:t>Integrated Microsoft Fabric data pipelines seamlessly into Power BI to deliver real-time, actionable insights.</w:t>
      </w:r>
    </w:p>
    <w:p w14:paraId="69EBA5A4" w14:textId="77777777" w:rsidR="00A0504A" w:rsidRDefault="003D7275" w:rsidP="009F6647">
      <w:pPr>
        <w:pStyle w:val="ListParagraph"/>
        <w:numPr>
          <w:ilvl w:val="0"/>
          <w:numId w:val="20"/>
        </w:numPr>
      </w:pPr>
      <w:r>
        <w:t>Configured Data gateways and created row level securities in Power BI Services.</w:t>
      </w:r>
    </w:p>
    <w:p w14:paraId="103E6C6F" w14:textId="77777777" w:rsidR="00A0504A" w:rsidRDefault="003D7275" w:rsidP="009F6647">
      <w:pPr>
        <w:pStyle w:val="ListParagraph"/>
        <w:numPr>
          <w:ilvl w:val="0"/>
          <w:numId w:val="20"/>
        </w:numPr>
      </w:pPr>
      <w:r>
        <w:t>Created SSRS and formatted as per the government standard guidelines.</w:t>
      </w:r>
    </w:p>
    <w:p w14:paraId="45D2885C" w14:textId="77777777" w:rsidR="00A0504A" w:rsidRDefault="003D7275" w:rsidP="009F6647">
      <w:pPr>
        <w:pStyle w:val="ListParagraph"/>
        <w:numPr>
          <w:ilvl w:val="0"/>
          <w:numId w:val="20"/>
        </w:numPr>
      </w:pPr>
      <w:r>
        <w:t>Created database views for reporting purposes.</w:t>
      </w:r>
    </w:p>
    <w:p w14:paraId="38C60771" w14:textId="77777777" w:rsidR="00A0504A" w:rsidRDefault="003D7275" w:rsidP="009F6647">
      <w:pPr>
        <w:pStyle w:val="ListParagraph"/>
        <w:numPr>
          <w:ilvl w:val="0"/>
          <w:numId w:val="20"/>
        </w:numPr>
      </w:pPr>
      <w:r>
        <w:t>Created report subscriptions (report bursting) for SSRS reports in SQL Server Reporting services.</w:t>
      </w:r>
    </w:p>
    <w:p w14:paraId="2018419C" w14:textId="77777777" w:rsidR="00A0504A" w:rsidRDefault="003D7275" w:rsidP="009F6647">
      <w:pPr>
        <w:pStyle w:val="ListParagraph"/>
        <w:numPr>
          <w:ilvl w:val="0"/>
          <w:numId w:val="20"/>
        </w:numPr>
      </w:pPr>
      <w:r>
        <w:t>Created Database Schema for reporting purposes.</w:t>
      </w:r>
    </w:p>
    <w:p w14:paraId="5D99C30E" w14:textId="77777777" w:rsidR="00A0504A" w:rsidRDefault="003D7275" w:rsidP="009F6647">
      <w:pPr>
        <w:pStyle w:val="ListParagraph"/>
        <w:numPr>
          <w:ilvl w:val="0"/>
          <w:numId w:val="20"/>
        </w:numPr>
      </w:pPr>
      <w:r>
        <w:t>Worked on performance tuning of the reports.</w:t>
      </w:r>
    </w:p>
    <w:p w14:paraId="6EDCD191" w14:textId="77777777" w:rsidR="00A0504A" w:rsidRDefault="003D7275" w:rsidP="009F6647">
      <w:pPr>
        <w:pStyle w:val="ListParagraph"/>
        <w:numPr>
          <w:ilvl w:val="0"/>
          <w:numId w:val="20"/>
        </w:numPr>
      </w:pPr>
      <w:r>
        <w:t>Created Tabular modules using SQL Server Management Studio.</w:t>
      </w:r>
    </w:p>
    <w:p w14:paraId="28608D94" w14:textId="77777777" w:rsidR="00A0504A" w:rsidRDefault="003D7275" w:rsidP="009F6647">
      <w:pPr>
        <w:pStyle w:val="ListParagraph"/>
        <w:numPr>
          <w:ilvl w:val="0"/>
          <w:numId w:val="20"/>
        </w:numPr>
      </w:pPr>
      <w:r>
        <w:t>Created Power Pivots and Power Views for power user analysis.</w:t>
      </w:r>
    </w:p>
    <w:p w14:paraId="1B2441CE" w14:textId="77777777" w:rsidR="00A0504A" w:rsidRDefault="003D7275" w:rsidP="009F6647">
      <w:pPr>
        <w:pStyle w:val="ListParagraph"/>
        <w:numPr>
          <w:ilvl w:val="0"/>
          <w:numId w:val="20"/>
        </w:numPr>
      </w:pPr>
      <w:r>
        <w:t>Participated weekly meetings with the government users and identified issues.</w:t>
      </w:r>
    </w:p>
    <w:p w14:paraId="58FD49E9" w14:textId="77777777" w:rsidR="00A0504A" w:rsidRDefault="003D7275" w:rsidP="009F6647">
      <w:pPr>
        <w:pStyle w:val="ListParagraph"/>
        <w:numPr>
          <w:ilvl w:val="0"/>
          <w:numId w:val="20"/>
        </w:numPr>
      </w:pPr>
      <w:r>
        <w:t>Created user guides for using and scheduling the packages for developers and end users.</w:t>
      </w:r>
    </w:p>
    <w:p w14:paraId="68E199DF" w14:textId="6E3BBCF9" w:rsidR="00A0504A" w:rsidRDefault="003D7275" w:rsidP="009F6647">
      <w:pPr>
        <w:pStyle w:val="ListParagraph"/>
        <w:numPr>
          <w:ilvl w:val="0"/>
          <w:numId w:val="20"/>
        </w:numPr>
      </w:pPr>
      <w:r>
        <w:t>Interacted with end users frequently by scheduling meetings and sharing meeting minutes with other team members for any clarifications.</w:t>
      </w:r>
    </w:p>
    <w:p w14:paraId="31D8E025" w14:textId="77777777" w:rsidR="00A0504A" w:rsidRDefault="003D7275" w:rsidP="009F6647">
      <w:pPr>
        <w:pStyle w:val="ListBullet"/>
        <w:numPr>
          <w:ilvl w:val="0"/>
          <w:numId w:val="0"/>
        </w:numPr>
        <w:spacing w:after="40"/>
        <w:ind w:left="360"/>
      </w:pPr>
      <w:r w:rsidRPr="009F6647">
        <w:rPr>
          <w:b/>
          <w:bCs/>
          <w:sz w:val="22"/>
        </w:rPr>
        <w:lastRenderedPageBreak/>
        <w:t>ENVIRONMENT:</w:t>
      </w:r>
      <w:r>
        <w:t xml:space="preserve"> Microsoft Power BI Desktop, Power BI Online, Power BI Report Server, SSIS, SSRS, Tabular, Power View, Power Pivot, SQL Server database, Oracle, Microsoft Fabric, Azure ADF, Synapse, SQL Script Views, Table Functions, Stored Procedures, ETL, Reporting, JIRA.</w:t>
      </w:r>
    </w:p>
    <w:p w14:paraId="0CAE49DB" w14:textId="77777777" w:rsidR="00A0504A" w:rsidRDefault="00A0504A"/>
    <w:p w14:paraId="7EC51B7D" w14:textId="77777777" w:rsidR="00E04ED1" w:rsidRDefault="003D7275">
      <w:pPr>
        <w:rPr>
          <w:b/>
          <w:bCs/>
          <w:sz w:val="24"/>
          <w:szCs w:val="24"/>
        </w:rPr>
      </w:pPr>
      <w:r w:rsidRPr="00E04ED1">
        <w:rPr>
          <w:b/>
          <w:bCs/>
          <w:sz w:val="24"/>
          <w:szCs w:val="24"/>
        </w:rPr>
        <w:t>CVS Health</w:t>
      </w:r>
    </w:p>
    <w:p w14:paraId="570B8AAB" w14:textId="1545BCD6" w:rsidR="00A0504A" w:rsidRPr="00E04ED1" w:rsidRDefault="00E04ED1">
      <w:pPr>
        <w:rPr>
          <w:b/>
          <w:bCs/>
          <w:sz w:val="24"/>
          <w:szCs w:val="24"/>
        </w:rPr>
      </w:pPr>
      <w:r>
        <w:t>Remote                                                                                                                                      08/2021</w:t>
      </w:r>
      <w:r w:rsidR="00EE6C79">
        <w:t>–</w:t>
      </w:r>
      <w:r>
        <w:t xml:space="preserve"> 12/2022</w:t>
      </w:r>
    </w:p>
    <w:p w14:paraId="70D3AFF7" w14:textId="34F28AD2" w:rsidR="00A0504A" w:rsidRDefault="003D7275">
      <w:r w:rsidRPr="00A3552C">
        <w:rPr>
          <w:b/>
          <w:bCs/>
        </w:rPr>
        <w:t>Power BI Developer</w:t>
      </w:r>
      <w:r>
        <w:tab/>
      </w:r>
      <w:r>
        <w:tab/>
        <w:t xml:space="preserve">                                                                                                                                                   </w:t>
      </w:r>
    </w:p>
    <w:p w14:paraId="04127B83" w14:textId="77777777" w:rsidR="00A0504A" w:rsidRPr="00E04ED1" w:rsidRDefault="003D7275">
      <w:pPr>
        <w:rPr>
          <w:b/>
          <w:bCs/>
          <w:sz w:val="22"/>
        </w:rPr>
      </w:pPr>
      <w:r w:rsidRPr="00E04ED1">
        <w:rPr>
          <w:b/>
          <w:bCs/>
          <w:sz w:val="22"/>
        </w:rPr>
        <w:t>Roles and Responsibilities:</w:t>
      </w:r>
    </w:p>
    <w:p w14:paraId="1A6F835A" w14:textId="77777777" w:rsidR="0085063C" w:rsidRDefault="003D7275" w:rsidP="0085063C">
      <w:pPr>
        <w:pStyle w:val="ListParagraph"/>
        <w:numPr>
          <w:ilvl w:val="0"/>
          <w:numId w:val="22"/>
        </w:numPr>
      </w:pPr>
      <w:r>
        <w:t>Improved performance for the existing SSIS packages.</w:t>
      </w:r>
    </w:p>
    <w:p w14:paraId="7534F59F" w14:textId="77777777" w:rsidR="0085063C" w:rsidRDefault="003D7275" w:rsidP="0085063C">
      <w:pPr>
        <w:pStyle w:val="ListParagraph"/>
        <w:numPr>
          <w:ilvl w:val="0"/>
          <w:numId w:val="22"/>
        </w:numPr>
      </w:pPr>
      <w:r>
        <w:t>Created database views for reporting purposes.</w:t>
      </w:r>
    </w:p>
    <w:p w14:paraId="3DD12545" w14:textId="77777777" w:rsidR="0085063C" w:rsidRDefault="003D7275" w:rsidP="0085063C">
      <w:pPr>
        <w:pStyle w:val="ListParagraph"/>
        <w:numPr>
          <w:ilvl w:val="0"/>
          <w:numId w:val="22"/>
        </w:numPr>
      </w:pPr>
      <w:r>
        <w:t>Created Power BI dashboards using SQL Server and SAP HANA database.</w:t>
      </w:r>
    </w:p>
    <w:p w14:paraId="2184A4F6" w14:textId="77777777" w:rsidR="0085063C" w:rsidRDefault="003D7275" w:rsidP="0085063C">
      <w:pPr>
        <w:pStyle w:val="ListParagraph"/>
        <w:numPr>
          <w:ilvl w:val="0"/>
          <w:numId w:val="22"/>
        </w:numPr>
      </w:pPr>
      <w:r>
        <w:t>Implemented Data Security (Row Level Security (RLS) on Datasets and reports in Power BI.</w:t>
      </w:r>
    </w:p>
    <w:p w14:paraId="431E0C02" w14:textId="77777777" w:rsidR="0085063C" w:rsidRDefault="003D7275" w:rsidP="0085063C">
      <w:pPr>
        <w:pStyle w:val="ListParagraph"/>
        <w:numPr>
          <w:ilvl w:val="0"/>
          <w:numId w:val="22"/>
        </w:numPr>
      </w:pPr>
      <w:r>
        <w:t>Wrote complex DAX formulas within the Power BI Desktop.</w:t>
      </w:r>
    </w:p>
    <w:p w14:paraId="56ECE1C1" w14:textId="747EE4D7" w:rsidR="00E04ED1" w:rsidRDefault="003D7275" w:rsidP="0085063C">
      <w:pPr>
        <w:pStyle w:val="ListParagraph"/>
        <w:numPr>
          <w:ilvl w:val="0"/>
          <w:numId w:val="22"/>
        </w:numPr>
      </w:pPr>
      <w:r>
        <w:t>Developed automated workflows using Power Automate.</w:t>
      </w:r>
    </w:p>
    <w:p w14:paraId="59935A5F" w14:textId="77777777" w:rsidR="0085063C" w:rsidRDefault="003D7275" w:rsidP="0085063C">
      <w:pPr>
        <w:pStyle w:val="ListParagraph"/>
        <w:numPr>
          <w:ilvl w:val="0"/>
          <w:numId w:val="22"/>
        </w:numPr>
      </w:pPr>
      <w:r>
        <w:t>Designed and deployed custom applications using Power Apps.</w:t>
      </w:r>
    </w:p>
    <w:p w14:paraId="5F794EA7" w14:textId="77777777" w:rsidR="0085063C" w:rsidRDefault="003D7275" w:rsidP="0085063C">
      <w:pPr>
        <w:pStyle w:val="ListParagraph"/>
        <w:numPr>
          <w:ilvl w:val="0"/>
          <w:numId w:val="22"/>
        </w:numPr>
      </w:pPr>
      <w:r>
        <w:t>Created Power BI reports and Paginated reports using Power BI Report Server.</w:t>
      </w:r>
    </w:p>
    <w:p w14:paraId="23D57375" w14:textId="77777777" w:rsidR="0085063C" w:rsidRDefault="003D7275" w:rsidP="0085063C">
      <w:pPr>
        <w:pStyle w:val="ListParagraph"/>
        <w:numPr>
          <w:ilvl w:val="0"/>
          <w:numId w:val="22"/>
        </w:numPr>
      </w:pPr>
      <w:r>
        <w:t>Work on On-Premises Data Gateway installation, configurations, and Upgrades.</w:t>
      </w:r>
    </w:p>
    <w:p w14:paraId="45EC2869" w14:textId="77777777" w:rsidR="0085063C" w:rsidRDefault="003D7275" w:rsidP="0085063C">
      <w:pPr>
        <w:pStyle w:val="ListParagraph"/>
        <w:numPr>
          <w:ilvl w:val="0"/>
          <w:numId w:val="22"/>
        </w:numPr>
      </w:pPr>
      <w:r>
        <w:t xml:space="preserve">Utilized main concepts of data warehousing to build common </w:t>
      </w:r>
      <w:proofErr w:type="gramStart"/>
      <w:r>
        <w:t>platform</w:t>
      </w:r>
      <w:proofErr w:type="gramEnd"/>
      <w:r>
        <w:t xml:space="preserve"> using Staging, Data Warehouse, Data Mart models and loaded data from the Oracle database as well as flat files.</w:t>
      </w:r>
    </w:p>
    <w:p w14:paraId="051715BE" w14:textId="77777777" w:rsidR="0085063C" w:rsidRDefault="003D7275" w:rsidP="0085063C">
      <w:pPr>
        <w:pStyle w:val="ListParagraph"/>
        <w:numPr>
          <w:ilvl w:val="0"/>
          <w:numId w:val="22"/>
        </w:numPr>
      </w:pPr>
      <w:r>
        <w:t>Gathering the Business Requirements from the users and translating them into Technical Specifications.</w:t>
      </w:r>
    </w:p>
    <w:p w14:paraId="11F13B54" w14:textId="77777777" w:rsidR="0085063C" w:rsidRDefault="003D7275" w:rsidP="0085063C">
      <w:pPr>
        <w:pStyle w:val="ListParagraph"/>
        <w:numPr>
          <w:ilvl w:val="0"/>
          <w:numId w:val="22"/>
        </w:numPr>
      </w:pPr>
      <w:r>
        <w:t xml:space="preserve">Wrote T-SQL code in the stored procedures for SSIS packages. </w:t>
      </w:r>
    </w:p>
    <w:p w14:paraId="04B02609" w14:textId="77777777" w:rsidR="0085063C" w:rsidRDefault="003D7275" w:rsidP="0085063C">
      <w:pPr>
        <w:pStyle w:val="ListParagraph"/>
        <w:numPr>
          <w:ilvl w:val="0"/>
          <w:numId w:val="22"/>
        </w:numPr>
      </w:pPr>
      <w:r>
        <w:t>Created functions, views, and Stored procedures.</w:t>
      </w:r>
    </w:p>
    <w:p w14:paraId="7EECC574" w14:textId="77777777" w:rsidR="0085063C" w:rsidRDefault="003D7275" w:rsidP="0085063C">
      <w:pPr>
        <w:pStyle w:val="ListParagraph"/>
        <w:numPr>
          <w:ilvl w:val="0"/>
          <w:numId w:val="22"/>
        </w:numPr>
      </w:pPr>
      <w:r>
        <w:t>Extracted data from multiple legacy databases to SQL Server database.</w:t>
      </w:r>
    </w:p>
    <w:p w14:paraId="355C037D" w14:textId="77777777" w:rsidR="0085063C" w:rsidRDefault="003D7275" w:rsidP="0085063C">
      <w:pPr>
        <w:pStyle w:val="ListParagraph"/>
        <w:numPr>
          <w:ilvl w:val="0"/>
          <w:numId w:val="22"/>
        </w:numPr>
      </w:pPr>
      <w:r>
        <w:t xml:space="preserve">Created Database Schema for </w:t>
      </w:r>
      <w:proofErr w:type="gramStart"/>
      <w:r>
        <w:t>the reporting purpose</w:t>
      </w:r>
      <w:proofErr w:type="gramEnd"/>
      <w:r>
        <w:t>.</w:t>
      </w:r>
    </w:p>
    <w:p w14:paraId="48A64EA6" w14:textId="77777777" w:rsidR="0085063C" w:rsidRDefault="003D7275" w:rsidP="0085063C">
      <w:pPr>
        <w:pStyle w:val="ListParagraph"/>
        <w:numPr>
          <w:ilvl w:val="0"/>
          <w:numId w:val="22"/>
        </w:numPr>
      </w:pPr>
      <w:r>
        <w:t>Worked on performance tuning of the reports.</w:t>
      </w:r>
    </w:p>
    <w:p w14:paraId="3B674F8A" w14:textId="77777777" w:rsidR="0085063C" w:rsidRDefault="003D7275" w:rsidP="0085063C">
      <w:pPr>
        <w:pStyle w:val="ListParagraph"/>
        <w:numPr>
          <w:ilvl w:val="0"/>
          <w:numId w:val="22"/>
        </w:numPr>
      </w:pPr>
      <w:r>
        <w:t>Created Tabular modules using SQL Server Management Studio.</w:t>
      </w:r>
    </w:p>
    <w:p w14:paraId="5343A162" w14:textId="77777777" w:rsidR="0085063C" w:rsidRDefault="003D7275" w:rsidP="0085063C">
      <w:pPr>
        <w:pStyle w:val="ListParagraph"/>
        <w:numPr>
          <w:ilvl w:val="0"/>
          <w:numId w:val="22"/>
        </w:numPr>
      </w:pPr>
      <w:r>
        <w:t>Created user guides for using and scheduling the packages for developers and end users.</w:t>
      </w:r>
    </w:p>
    <w:p w14:paraId="6083FD6A" w14:textId="3917A873" w:rsidR="00A0504A" w:rsidRDefault="003D7275" w:rsidP="008C44CD">
      <w:pPr>
        <w:pStyle w:val="ListParagraph"/>
        <w:numPr>
          <w:ilvl w:val="0"/>
          <w:numId w:val="22"/>
        </w:numPr>
      </w:pPr>
      <w:r>
        <w:t>Interacted with end users frequently by scheduling meetings and sharing meeting minutes with other team members for any clarifications.</w:t>
      </w:r>
    </w:p>
    <w:p w14:paraId="429DA5F2" w14:textId="77777777" w:rsidR="00A0504A" w:rsidRDefault="003D7275" w:rsidP="0085063C">
      <w:pPr>
        <w:pStyle w:val="ListBullet"/>
        <w:numPr>
          <w:ilvl w:val="0"/>
          <w:numId w:val="0"/>
        </w:numPr>
        <w:spacing w:after="40"/>
        <w:ind w:left="360"/>
      </w:pPr>
      <w:r w:rsidRPr="0085063C">
        <w:rPr>
          <w:b/>
          <w:bCs/>
          <w:sz w:val="22"/>
        </w:rPr>
        <w:t>ENVIRONMENT:</w:t>
      </w:r>
      <w:r>
        <w:t xml:space="preserve"> SSRS, SSIS, SSAS, Power BI, Power Platform, SAP HANA, SAP Analytics Cloud, SQL Server 2018, Power BI Report Server, SQL server 2016, T-SQL, ORACLE 11 G, PL/SQL.</w:t>
      </w:r>
    </w:p>
    <w:p w14:paraId="134863E2" w14:textId="77777777" w:rsidR="00A0504A" w:rsidRDefault="00A0504A"/>
    <w:p w14:paraId="5B2C7FF6" w14:textId="034B0229" w:rsidR="00A0504A" w:rsidRPr="00004A45" w:rsidRDefault="003D7275">
      <w:pPr>
        <w:rPr>
          <w:b/>
          <w:bCs/>
          <w:sz w:val="24"/>
          <w:szCs w:val="24"/>
        </w:rPr>
      </w:pPr>
      <w:r w:rsidRPr="00004A45">
        <w:rPr>
          <w:b/>
          <w:bCs/>
          <w:sz w:val="24"/>
          <w:szCs w:val="24"/>
        </w:rPr>
        <w:t>IBM (Amerisource Bergen)</w:t>
      </w:r>
    </w:p>
    <w:p w14:paraId="5535D64F" w14:textId="3ECC3007" w:rsidR="00A0504A" w:rsidRDefault="00004A45">
      <w:r>
        <w:t xml:space="preserve">Remote                                                                                                                                     06/2020 </w:t>
      </w:r>
      <w:r w:rsidR="00EE6C79">
        <w:t xml:space="preserve">– </w:t>
      </w:r>
      <w:r>
        <w:t>08/2021</w:t>
      </w:r>
    </w:p>
    <w:p w14:paraId="0D6B7BA7" w14:textId="467975A4" w:rsidR="00A0504A" w:rsidRDefault="003D7275">
      <w:r w:rsidRPr="00A3552C">
        <w:rPr>
          <w:b/>
          <w:bCs/>
        </w:rPr>
        <w:t>Power BI Architect</w:t>
      </w:r>
      <w:r>
        <w:tab/>
      </w:r>
      <w:r>
        <w:tab/>
        <w:t xml:space="preserve">                                                                                                                                                   </w:t>
      </w:r>
    </w:p>
    <w:p w14:paraId="3CE29C18" w14:textId="11D8ADB9" w:rsidR="00A0504A" w:rsidRPr="00C25D8D" w:rsidRDefault="003D7275">
      <w:pPr>
        <w:rPr>
          <w:b/>
          <w:bCs/>
          <w:sz w:val="22"/>
        </w:rPr>
      </w:pPr>
      <w:r w:rsidRPr="00004A45">
        <w:rPr>
          <w:b/>
          <w:bCs/>
          <w:sz w:val="22"/>
        </w:rPr>
        <w:lastRenderedPageBreak/>
        <w:t>Roles and Responsibilities:</w:t>
      </w:r>
    </w:p>
    <w:p w14:paraId="5C8B07C7" w14:textId="77777777" w:rsidR="00A0504A" w:rsidRDefault="003D7275" w:rsidP="00C25D8D">
      <w:pPr>
        <w:pStyle w:val="ListBullet"/>
        <w:numPr>
          <w:ilvl w:val="0"/>
          <w:numId w:val="23"/>
        </w:numPr>
      </w:pPr>
      <w:r>
        <w:t>Created Power BI dashboards using Oracle and SAP HANA database.</w:t>
      </w:r>
    </w:p>
    <w:p w14:paraId="5CB64CEF" w14:textId="77777777" w:rsidR="00A0504A" w:rsidRDefault="003D7275" w:rsidP="00C25D8D">
      <w:pPr>
        <w:pStyle w:val="ListBullet"/>
        <w:numPr>
          <w:ilvl w:val="0"/>
          <w:numId w:val="23"/>
        </w:numPr>
      </w:pPr>
      <w:r>
        <w:t>Implemented Data Security (Row Level Security (RLS) on Datasets and reports in Power BI.</w:t>
      </w:r>
    </w:p>
    <w:p w14:paraId="58B25F63" w14:textId="77777777" w:rsidR="00A0504A" w:rsidRDefault="003D7275" w:rsidP="00C25D8D">
      <w:pPr>
        <w:pStyle w:val="ListBullet"/>
        <w:numPr>
          <w:ilvl w:val="0"/>
          <w:numId w:val="23"/>
        </w:numPr>
      </w:pPr>
      <w:r>
        <w:t>Wrote complex DAX formulas within the Power BI Desktop.</w:t>
      </w:r>
    </w:p>
    <w:p w14:paraId="4E024EC0" w14:textId="77777777" w:rsidR="00A0504A" w:rsidRDefault="003D7275" w:rsidP="00C25D8D">
      <w:pPr>
        <w:pStyle w:val="ListBullet"/>
        <w:numPr>
          <w:ilvl w:val="0"/>
          <w:numId w:val="23"/>
        </w:numPr>
      </w:pPr>
      <w:r>
        <w:t>Created Power BI reports and Paginated reports using Power BI Report Server.</w:t>
      </w:r>
    </w:p>
    <w:p w14:paraId="49940A45" w14:textId="77777777" w:rsidR="00A0504A" w:rsidRDefault="003D7275" w:rsidP="00C25D8D">
      <w:pPr>
        <w:pStyle w:val="ListBullet"/>
        <w:numPr>
          <w:ilvl w:val="0"/>
          <w:numId w:val="23"/>
        </w:numPr>
      </w:pPr>
      <w:r>
        <w:t>Work on On-Premises Data Gateway installation, configurations, and Upgrades.</w:t>
      </w:r>
    </w:p>
    <w:p w14:paraId="4F5ACFD5" w14:textId="77777777" w:rsidR="00A0504A" w:rsidRDefault="003D7275" w:rsidP="00C25D8D">
      <w:pPr>
        <w:pStyle w:val="ListBullet"/>
        <w:numPr>
          <w:ilvl w:val="0"/>
          <w:numId w:val="23"/>
        </w:numPr>
      </w:pPr>
      <w:r>
        <w:t xml:space="preserve">Utilized main concepts of data warehousing to build common </w:t>
      </w:r>
      <w:proofErr w:type="gramStart"/>
      <w:r>
        <w:t>platform</w:t>
      </w:r>
      <w:proofErr w:type="gramEnd"/>
      <w:r>
        <w:t xml:space="preserve"> using Staging, Data Warehouse, Data Mart models and loaded data from the Oracle database as well as flat files.</w:t>
      </w:r>
    </w:p>
    <w:p w14:paraId="69E40541" w14:textId="77777777" w:rsidR="00A0504A" w:rsidRDefault="003D7275" w:rsidP="00C25D8D">
      <w:pPr>
        <w:pStyle w:val="ListBullet"/>
        <w:numPr>
          <w:ilvl w:val="0"/>
          <w:numId w:val="23"/>
        </w:numPr>
      </w:pPr>
      <w:r>
        <w:t>Gathering the Business Requirements from the users and translating them into Technical Specifications.</w:t>
      </w:r>
    </w:p>
    <w:p w14:paraId="6BAA7783" w14:textId="77777777" w:rsidR="00A0504A" w:rsidRDefault="003D7275" w:rsidP="00C25D8D">
      <w:pPr>
        <w:pStyle w:val="ListBullet"/>
        <w:numPr>
          <w:ilvl w:val="0"/>
          <w:numId w:val="23"/>
        </w:numPr>
      </w:pPr>
      <w:r>
        <w:t>Wrote T-SQL code in the stored procedures for SSIS packages.</w:t>
      </w:r>
    </w:p>
    <w:p w14:paraId="05B7C1D2" w14:textId="77777777" w:rsidR="00A0504A" w:rsidRDefault="003D7275" w:rsidP="00C25D8D">
      <w:pPr>
        <w:pStyle w:val="ListBullet"/>
        <w:numPr>
          <w:ilvl w:val="0"/>
          <w:numId w:val="23"/>
        </w:numPr>
      </w:pPr>
      <w:r>
        <w:t>Created functions, views, and Stored procedures.</w:t>
      </w:r>
    </w:p>
    <w:p w14:paraId="7593580C" w14:textId="77777777" w:rsidR="00A0504A" w:rsidRDefault="003D7275" w:rsidP="00C25D8D">
      <w:pPr>
        <w:pStyle w:val="ListBullet"/>
        <w:numPr>
          <w:ilvl w:val="0"/>
          <w:numId w:val="23"/>
        </w:numPr>
      </w:pPr>
      <w:r>
        <w:t>Improved performance for the existing SSIS packages.</w:t>
      </w:r>
    </w:p>
    <w:p w14:paraId="30A5BE7E" w14:textId="77777777" w:rsidR="00A0504A" w:rsidRDefault="003D7275" w:rsidP="00C25D8D">
      <w:pPr>
        <w:pStyle w:val="ListBullet"/>
        <w:numPr>
          <w:ilvl w:val="0"/>
          <w:numId w:val="23"/>
        </w:numPr>
      </w:pPr>
      <w:r>
        <w:t>Created database views for reporting purposes.</w:t>
      </w:r>
    </w:p>
    <w:p w14:paraId="6189C49C" w14:textId="77777777" w:rsidR="00A0504A" w:rsidRDefault="003D7275" w:rsidP="00C25D8D">
      <w:pPr>
        <w:pStyle w:val="ListBullet"/>
        <w:numPr>
          <w:ilvl w:val="0"/>
          <w:numId w:val="23"/>
        </w:numPr>
      </w:pPr>
      <w:r>
        <w:t>Extracted data from multiple legacy databases to Oracle database.</w:t>
      </w:r>
    </w:p>
    <w:p w14:paraId="7D487088" w14:textId="77777777" w:rsidR="00A0504A" w:rsidRDefault="003D7275" w:rsidP="00C25D8D">
      <w:pPr>
        <w:pStyle w:val="ListBullet"/>
        <w:numPr>
          <w:ilvl w:val="0"/>
          <w:numId w:val="23"/>
        </w:numPr>
      </w:pPr>
      <w:r>
        <w:t xml:space="preserve">Created Database Schema for </w:t>
      </w:r>
      <w:proofErr w:type="gramStart"/>
      <w:r>
        <w:t>the reporting purpose</w:t>
      </w:r>
      <w:proofErr w:type="gramEnd"/>
      <w:r>
        <w:t>.</w:t>
      </w:r>
    </w:p>
    <w:p w14:paraId="5F1205C5" w14:textId="77777777" w:rsidR="00A0504A" w:rsidRDefault="003D7275" w:rsidP="00C25D8D">
      <w:pPr>
        <w:pStyle w:val="ListBullet"/>
        <w:numPr>
          <w:ilvl w:val="0"/>
          <w:numId w:val="23"/>
        </w:numPr>
      </w:pPr>
      <w:r>
        <w:t>Worked on performance tuning of the reports.</w:t>
      </w:r>
    </w:p>
    <w:p w14:paraId="517433DA" w14:textId="77777777" w:rsidR="00A0504A" w:rsidRDefault="003D7275" w:rsidP="00C25D8D">
      <w:pPr>
        <w:pStyle w:val="ListBullet"/>
        <w:numPr>
          <w:ilvl w:val="0"/>
          <w:numId w:val="23"/>
        </w:numPr>
      </w:pPr>
      <w:r>
        <w:t>Created SSRS reports for General Ledger, Sales, Inventory, and audit reports.</w:t>
      </w:r>
    </w:p>
    <w:p w14:paraId="71F61180" w14:textId="77777777" w:rsidR="00A0504A" w:rsidRDefault="003D7275" w:rsidP="00C25D8D">
      <w:pPr>
        <w:pStyle w:val="ListBullet"/>
        <w:numPr>
          <w:ilvl w:val="0"/>
          <w:numId w:val="23"/>
        </w:numPr>
      </w:pPr>
      <w:r>
        <w:t>Created Tabular modules using SQL Server Management Studio.</w:t>
      </w:r>
    </w:p>
    <w:p w14:paraId="080A5D81" w14:textId="77777777" w:rsidR="00A0504A" w:rsidRDefault="003D7275" w:rsidP="00C25D8D">
      <w:pPr>
        <w:pStyle w:val="ListBullet"/>
        <w:numPr>
          <w:ilvl w:val="0"/>
          <w:numId w:val="23"/>
        </w:numPr>
      </w:pPr>
      <w:r>
        <w:t>Participated weekly meetings with the government users and identified issues.</w:t>
      </w:r>
    </w:p>
    <w:p w14:paraId="10B1D709" w14:textId="77777777" w:rsidR="00A0504A" w:rsidRDefault="003D7275" w:rsidP="00C25D8D">
      <w:pPr>
        <w:pStyle w:val="ListBullet"/>
        <w:numPr>
          <w:ilvl w:val="0"/>
          <w:numId w:val="23"/>
        </w:numPr>
      </w:pPr>
      <w:r>
        <w:t>Created user guides for using and scheduling the packages for developers and end users.</w:t>
      </w:r>
    </w:p>
    <w:p w14:paraId="11933E74" w14:textId="77777777" w:rsidR="00A0504A" w:rsidRDefault="003D7275" w:rsidP="00C25D8D">
      <w:pPr>
        <w:pStyle w:val="ListBullet"/>
        <w:numPr>
          <w:ilvl w:val="0"/>
          <w:numId w:val="23"/>
        </w:numPr>
      </w:pPr>
      <w:r>
        <w:t>Interacted with end users frequently by scheduling meetings and sharing meeting minutes with other team members for any clarifications.</w:t>
      </w:r>
    </w:p>
    <w:p w14:paraId="58CF94DF" w14:textId="77777777" w:rsidR="00A0504A" w:rsidRDefault="00A0504A"/>
    <w:p w14:paraId="2E8F19B6" w14:textId="1105A0FA" w:rsidR="00A0504A" w:rsidRDefault="003D7275" w:rsidP="00C25D8D">
      <w:pPr>
        <w:pStyle w:val="ListBullet"/>
        <w:numPr>
          <w:ilvl w:val="0"/>
          <w:numId w:val="0"/>
        </w:numPr>
        <w:spacing w:after="40"/>
        <w:ind w:left="360"/>
      </w:pPr>
      <w:r w:rsidRPr="00C25D8D">
        <w:rPr>
          <w:b/>
          <w:bCs/>
          <w:sz w:val="22"/>
        </w:rPr>
        <w:t>ENVIRONMENT:</w:t>
      </w:r>
      <w:r>
        <w:t xml:space="preserve"> Power BI, SAP HANA, SAP Analytics Cloud, Oracle, SQL Server 2018, Power BI Report Server, SQL </w:t>
      </w:r>
      <w:r w:rsidR="00EE6C79">
        <w:t>Server</w:t>
      </w:r>
      <w:r>
        <w:t xml:space="preserve"> </w:t>
      </w:r>
      <w:proofErr w:type="gramStart"/>
      <w:r>
        <w:t>2016,  PL</w:t>
      </w:r>
      <w:proofErr w:type="gramEnd"/>
      <w:r>
        <w:t>/SQL.</w:t>
      </w:r>
    </w:p>
    <w:p w14:paraId="42DA27C5" w14:textId="77777777" w:rsidR="00A0504A" w:rsidRDefault="00A0504A"/>
    <w:p w14:paraId="46348370" w14:textId="171AB17C" w:rsidR="00A0504A" w:rsidRDefault="00EE6C79">
      <w:r>
        <w:t xml:space="preserve"> </w:t>
      </w:r>
    </w:p>
    <w:p w14:paraId="6D7AE85C" w14:textId="14991EB5" w:rsidR="00A0504A" w:rsidRPr="008E2B63" w:rsidRDefault="003D7275">
      <w:pPr>
        <w:rPr>
          <w:b/>
          <w:bCs/>
          <w:sz w:val="24"/>
          <w:szCs w:val="24"/>
        </w:rPr>
      </w:pPr>
      <w:r w:rsidRPr="00EE6C79">
        <w:rPr>
          <w:b/>
          <w:bCs/>
          <w:sz w:val="24"/>
          <w:szCs w:val="24"/>
        </w:rPr>
        <w:t>Lockheed Martin</w:t>
      </w:r>
      <w:r w:rsidR="008E2B63">
        <w:rPr>
          <w:b/>
          <w:bCs/>
          <w:sz w:val="24"/>
          <w:szCs w:val="24"/>
        </w:rPr>
        <w:br/>
      </w:r>
      <w:r w:rsidR="00EE6C79">
        <w:t>Remote</w:t>
      </w:r>
      <w:r w:rsidR="00EE6C79">
        <w:rPr>
          <w:b/>
          <w:bCs/>
          <w:sz w:val="24"/>
          <w:szCs w:val="24"/>
        </w:rPr>
        <w:t xml:space="preserve">     </w:t>
      </w:r>
      <w:r w:rsidR="00EE6C79">
        <w:rPr>
          <w:b/>
          <w:bCs/>
          <w:sz w:val="24"/>
          <w:szCs w:val="24"/>
        </w:rPr>
        <w:br/>
        <w:t xml:space="preserve">                                                                                                                                </w:t>
      </w:r>
      <w:r w:rsidR="00EE6C79" w:rsidRPr="00EE6C79">
        <w:t>06/2020</w:t>
      </w:r>
      <w:r w:rsidR="00A3552C">
        <w:t xml:space="preserve"> </w:t>
      </w:r>
      <w:r w:rsidR="00EE6C79" w:rsidRPr="00EE6C79">
        <w:t>-</w:t>
      </w:r>
      <w:r w:rsidR="00A3552C">
        <w:t xml:space="preserve"> </w:t>
      </w:r>
      <w:r w:rsidR="00EE6C79" w:rsidRPr="00EE6C79">
        <w:t>08/2021</w:t>
      </w:r>
      <w:r w:rsidRPr="00EE6C79">
        <w:t xml:space="preserve">                                                                </w:t>
      </w:r>
      <w:r w:rsidRPr="00A3552C">
        <w:rPr>
          <w:b/>
          <w:bCs/>
        </w:rPr>
        <w:t>Lead BI Developer/BI Architect</w:t>
      </w:r>
    </w:p>
    <w:p w14:paraId="1F3108DD" w14:textId="77777777" w:rsidR="00A0504A" w:rsidRDefault="00A0504A"/>
    <w:p w14:paraId="372DBF02" w14:textId="77777777" w:rsidR="00A0504A" w:rsidRDefault="003D7275">
      <w:r>
        <w:t>Lockheed Martin Corporation is an  , , , and  company with worldwide interests. It was formed by the  of  with  in March 1995. It is headquartered in , , in the . Lockheed Martin employs approximately 110,000 people worldwide as of January 2020.</w:t>
      </w:r>
    </w:p>
    <w:p w14:paraId="71057675" w14:textId="77777777" w:rsidR="00A0504A" w:rsidRDefault="00A0504A"/>
    <w:p w14:paraId="49C922AD" w14:textId="70CF3EEF" w:rsidR="00A0504A" w:rsidRPr="00EE6C79" w:rsidRDefault="003D7275">
      <w:pPr>
        <w:rPr>
          <w:b/>
          <w:bCs/>
          <w:sz w:val="22"/>
        </w:rPr>
      </w:pPr>
      <w:r w:rsidRPr="00EE6C79">
        <w:rPr>
          <w:b/>
          <w:bCs/>
          <w:sz w:val="22"/>
        </w:rPr>
        <w:lastRenderedPageBreak/>
        <w:t>Roles and Responsibilities:</w:t>
      </w:r>
    </w:p>
    <w:p w14:paraId="44442FAC" w14:textId="77777777" w:rsidR="00A0504A" w:rsidRDefault="003D7275" w:rsidP="00092381">
      <w:pPr>
        <w:pStyle w:val="ListBullet"/>
      </w:pPr>
      <w:r>
        <w:t>Created architectural documents using confluence and JIRA tools.</w:t>
      </w:r>
    </w:p>
    <w:p w14:paraId="06E5B7BF" w14:textId="77777777" w:rsidR="00A0504A" w:rsidRDefault="003D7275" w:rsidP="00092381">
      <w:pPr>
        <w:pStyle w:val="ListBullet"/>
      </w:pPr>
      <w:r>
        <w:t>Gathering the Business Requirements from the users and translating them into Technical Specifications.</w:t>
      </w:r>
    </w:p>
    <w:p w14:paraId="35C6E132" w14:textId="77777777" w:rsidR="00A0504A" w:rsidRDefault="003D7275" w:rsidP="00092381">
      <w:pPr>
        <w:pStyle w:val="ListBullet"/>
      </w:pPr>
      <w:r>
        <w:t>Analyzed specs and database model to generate the reports for the sign-off specs.</w:t>
      </w:r>
    </w:p>
    <w:p w14:paraId="29BA0798" w14:textId="77777777" w:rsidR="00A0504A" w:rsidRDefault="003D7275" w:rsidP="00092381">
      <w:pPr>
        <w:pStyle w:val="ListBullet"/>
      </w:pPr>
      <w:r>
        <w:t>Wrote procedures for complex reports.</w:t>
      </w:r>
    </w:p>
    <w:p w14:paraId="60C2102F" w14:textId="77777777" w:rsidR="00A0504A" w:rsidRDefault="003D7275" w:rsidP="00092381">
      <w:pPr>
        <w:pStyle w:val="ListBullet"/>
      </w:pPr>
      <w:r>
        <w:t>Connected Power BI dashboards using BW and SAP HANA.</w:t>
      </w:r>
    </w:p>
    <w:p w14:paraId="0FF3BD3C" w14:textId="77777777" w:rsidR="00A0504A" w:rsidRDefault="003D7275" w:rsidP="00092381">
      <w:pPr>
        <w:pStyle w:val="ListBullet"/>
      </w:pPr>
      <w:r>
        <w:t>Created complex Tables and measures using DAX functions.</w:t>
      </w:r>
    </w:p>
    <w:p w14:paraId="14AF5854" w14:textId="77777777" w:rsidR="00A0504A" w:rsidRDefault="003D7275" w:rsidP="00092381">
      <w:pPr>
        <w:pStyle w:val="ListBullet"/>
      </w:pPr>
      <w:r>
        <w:t>Configuring and maintaining Power Bi Service for content sharing and Premium Capacity.</w:t>
      </w:r>
    </w:p>
    <w:p w14:paraId="25DC4477" w14:textId="77777777" w:rsidR="00A0504A" w:rsidRDefault="003D7275" w:rsidP="00092381">
      <w:pPr>
        <w:pStyle w:val="ListBullet"/>
      </w:pPr>
      <w:r>
        <w:t>Used various SSIS tasks such as Conditional Split, Derived Column, which were used for Data Scrubbing, data validation checks during Staging, before loading the data into the data warehouse.</w:t>
      </w:r>
    </w:p>
    <w:p w14:paraId="0E3B5AAE" w14:textId="77777777" w:rsidR="00A0504A" w:rsidRDefault="003D7275" w:rsidP="00092381">
      <w:pPr>
        <w:pStyle w:val="ListBullet"/>
      </w:pPr>
      <w:r>
        <w:t>Involved in building dimensional cubes with SQL Server Analysis Services (SSAS)</w:t>
      </w:r>
    </w:p>
    <w:p w14:paraId="161289B3" w14:textId="77777777" w:rsidR="00A0504A" w:rsidRDefault="003D7275" w:rsidP="00092381">
      <w:pPr>
        <w:pStyle w:val="ListBullet"/>
      </w:pPr>
      <w:r>
        <w:t>Involved in designing, developing, and testing of the ETL (Extract, Transformation and Load) strategy to populate the insurance data from various source systems using SSIS data flows and control flows.</w:t>
      </w:r>
    </w:p>
    <w:p w14:paraId="60394C40" w14:textId="77777777" w:rsidR="00A0504A" w:rsidRDefault="003D7275" w:rsidP="00092381">
      <w:pPr>
        <w:pStyle w:val="ListBullet"/>
      </w:pPr>
      <w:r>
        <w:t>Migrated data from SQL Server database to Azure SQL Server database.</w:t>
      </w:r>
    </w:p>
    <w:p w14:paraId="112F243F" w14:textId="77777777" w:rsidR="00A0504A" w:rsidRDefault="003D7275" w:rsidP="00092381">
      <w:pPr>
        <w:pStyle w:val="ListBullet"/>
      </w:pPr>
      <w:r>
        <w:t>Developed validation techniques using JavaScript.</w:t>
      </w:r>
    </w:p>
    <w:p w14:paraId="588E3510" w14:textId="77777777" w:rsidR="00A0504A" w:rsidRDefault="003D7275" w:rsidP="00092381">
      <w:pPr>
        <w:pStyle w:val="ListBullet"/>
      </w:pPr>
      <w:r>
        <w:t>Created data lakes and data warehouse in the Microsoft Azure Cloud.</w:t>
      </w:r>
    </w:p>
    <w:p w14:paraId="62969F25" w14:textId="77777777" w:rsidR="00A0504A" w:rsidRDefault="003D7275" w:rsidP="00092381">
      <w:pPr>
        <w:pStyle w:val="ListBullet"/>
      </w:pPr>
      <w:r>
        <w:t>Created Data Sets from the Azure Cloud database and used in the Power BI models.</w:t>
      </w:r>
    </w:p>
    <w:p w14:paraId="476443B4" w14:textId="77777777" w:rsidR="00A0504A" w:rsidRDefault="003D7275" w:rsidP="00092381">
      <w:pPr>
        <w:pStyle w:val="ListBullet"/>
      </w:pPr>
      <w:r>
        <w:t>Created reports using Cognos Report Studio.</w:t>
      </w:r>
    </w:p>
    <w:p w14:paraId="6C86347E" w14:textId="77777777" w:rsidR="00A0504A" w:rsidRDefault="00A0504A"/>
    <w:p w14:paraId="7398B963" w14:textId="77777777" w:rsidR="00A0504A" w:rsidRDefault="00A0504A"/>
    <w:p w14:paraId="450CEF4B" w14:textId="77777777" w:rsidR="00A0504A" w:rsidRDefault="003D7275" w:rsidP="002E39F2">
      <w:pPr>
        <w:pStyle w:val="ListBullet"/>
        <w:numPr>
          <w:ilvl w:val="0"/>
          <w:numId w:val="0"/>
        </w:numPr>
        <w:spacing w:after="40"/>
        <w:ind w:left="360"/>
      </w:pPr>
      <w:r w:rsidRPr="00EE6C79">
        <w:rPr>
          <w:b/>
          <w:bCs/>
          <w:sz w:val="22"/>
        </w:rPr>
        <w:t>ENVIRONMENT</w:t>
      </w:r>
      <w:r>
        <w:t>: Power BI, SSIS, Power BI Online, SAP HANA Modeling, Gateway Services, Azure Cloud, Data Lake, Data Warehouse, SAP HANA 1.0 Native, SQL Script Views, Stored Procedures, SQL Server database.</w:t>
      </w:r>
    </w:p>
    <w:p w14:paraId="1C44F27B" w14:textId="77777777" w:rsidR="00A0504A" w:rsidRDefault="00A0504A"/>
    <w:p w14:paraId="1C17112F" w14:textId="77777777" w:rsidR="00A0504A" w:rsidRDefault="00A0504A"/>
    <w:p w14:paraId="32E47DFD" w14:textId="1625E173" w:rsidR="00A0504A" w:rsidRDefault="003D7275">
      <w:r w:rsidRPr="00EE6C79">
        <w:rPr>
          <w:b/>
          <w:bCs/>
          <w:sz w:val="24"/>
          <w:szCs w:val="24"/>
        </w:rPr>
        <w:t>DELIOTTE INTERNAL PROJECT</w:t>
      </w:r>
      <w:r w:rsidRPr="002E39F2">
        <w:rPr>
          <w:b/>
          <w:bCs/>
          <w:sz w:val="24"/>
          <w:szCs w:val="24"/>
        </w:rPr>
        <w:t xml:space="preserve">     </w:t>
      </w:r>
      <w:r w:rsidR="00EE6C79" w:rsidRPr="002E39F2">
        <w:rPr>
          <w:b/>
          <w:bCs/>
          <w:sz w:val="24"/>
          <w:szCs w:val="24"/>
        </w:rPr>
        <w:t xml:space="preserve">                                                                    </w:t>
      </w:r>
      <w:r w:rsidR="008E2B63">
        <w:rPr>
          <w:b/>
          <w:bCs/>
          <w:sz w:val="24"/>
          <w:szCs w:val="24"/>
        </w:rPr>
        <w:t xml:space="preserve"> </w:t>
      </w:r>
      <w:r w:rsidR="00EE6C79" w:rsidRPr="008E2B63">
        <w:t xml:space="preserve"> </w:t>
      </w:r>
      <w:r w:rsidR="00EE6C79">
        <w:t>08/2019</w:t>
      </w:r>
      <w:r w:rsidR="008E2B63">
        <w:t xml:space="preserve"> </w:t>
      </w:r>
      <w:r w:rsidR="00EE6C79">
        <w:t>-</w:t>
      </w:r>
      <w:r w:rsidR="008E2B63">
        <w:t xml:space="preserve"> </w:t>
      </w:r>
      <w:r w:rsidR="00EE6C79">
        <w:t>06/2020</w:t>
      </w:r>
      <w:r>
        <w:t xml:space="preserve">                                        Remote</w:t>
      </w:r>
    </w:p>
    <w:p w14:paraId="02C218E6" w14:textId="77777777" w:rsidR="00A0504A" w:rsidRPr="00A3552C" w:rsidRDefault="003D7275">
      <w:pPr>
        <w:rPr>
          <w:b/>
          <w:bCs/>
        </w:rPr>
      </w:pPr>
      <w:r w:rsidRPr="00A3552C">
        <w:rPr>
          <w:b/>
          <w:bCs/>
        </w:rPr>
        <w:t>BI Architect/Developer</w:t>
      </w:r>
    </w:p>
    <w:p w14:paraId="6B41D5B1" w14:textId="77777777" w:rsidR="00A0504A" w:rsidRDefault="003D7275">
      <w:r>
        <w:t>Deloitte Internal project is based on four function modules: Advisory, Audit, Tax and Consulting. This project consists of Native HANA models and new SWIFT models. Financial information is stored in the S/4 HANA and other information is stored in the SQL Servers, Oracle and HANA Side Car. The information used for the reporting/dash boarding and .NET and Fiori applications.</w:t>
      </w:r>
    </w:p>
    <w:p w14:paraId="57AFD299" w14:textId="77777777" w:rsidR="00A0504A" w:rsidRDefault="00A0504A"/>
    <w:p w14:paraId="0F2F2CB3" w14:textId="77777777" w:rsidR="00A0504A" w:rsidRDefault="00A0504A"/>
    <w:p w14:paraId="695886DF" w14:textId="5A24B2AC" w:rsidR="00A0504A" w:rsidRPr="00EE6C79" w:rsidRDefault="003D7275">
      <w:pPr>
        <w:rPr>
          <w:b/>
          <w:bCs/>
          <w:sz w:val="22"/>
        </w:rPr>
      </w:pPr>
      <w:r w:rsidRPr="00EE6C79">
        <w:rPr>
          <w:b/>
          <w:bCs/>
          <w:sz w:val="22"/>
        </w:rPr>
        <w:t>Roles and Responsibilities:</w:t>
      </w:r>
    </w:p>
    <w:p w14:paraId="043AFC85" w14:textId="77777777" w:rsidR="00A0504A" w:rsidRDefault="003D7275" w:rsidP="00092381">
      <w:pPr>
        <w:pStyle w:val="ListBullet"/>
      </w:pPr>
      <w:r>
        <w:t>Gather report requirements from end users.</w:t>
      </w:r>
    </w:p>
    <w:p w14:paraId="65F6362F" w14:textId="77777777" w:rsidR="00A0504A" w:rsidRDefault="003D7275" w:rsidP="00092381">
      <w:pPr>
        <w:pStyle w:val="ListBullet"/>
      </w:pPr>
      <w:r>
        <w:t>Analyzed the design document and wrote the SQL queries against SQL Server database.</w:t>
      </w:r>
    </w:p>
    <w:p w14:paraId="318987EF" w14:textId="77777777" w:rsidR="00A0504A" w:rsidRDefault="003D7275" w:rsidP="00092381">
      <w:pPr>
        <w:pStyle w:val="ListBullet"/>
      </w:pPr>
      <w:r>
        <w:t>Performed data mapping in the report design documents.</w:t>
      </w:r>
    </w:p>
    <w:p w14:paraId="0430B405" w14:textId="77777777" w:rsidR="00A0504A" w:rsidRDefault="003D7275" w:rsidP="00092381">
      <w:pPr>
        <w:pStyle w:val="ListBullet"/>
      </w:pPr>
      <w:r>
        <w:t>Created reports for Tax and Regulatory.</w:t>
      </w:r>
    </w:p>
    <w:p w14:paraId="5B76CF46" w14:textId="77777777" w:rsidR="00A0504A" w:rsidRDefault="003D7275" w:rsidP="00092381">
      <w:pPr>
        <w:pStyle w:val="ListBullet"/>
      </w:pPr>
      <w:r>
        <w:t>Created Monthly Reports and quarterly Tax reports and tested the data.</w:t>
      </w:r>
    </w:p>
    <w:p w14:paraId="77FA97C1" w14:textId="77777777" w:rsidR="00A0504A" w:rsidRDefault="003D7275" w:rsidP="00092381">
      <w:pPr>
        <w:pStyle w:val="ListBullet"/>
      </w:pPr>
      <w:r>
        <w:t>Created reports using SAP BW Queries.</w:t>
      </w:r>
    </w:p>
    <w:p w14:paraId="639CB375" w14:textId="77777777" w:rsidR="00A0504A" w:rsidRDefault="003D7275" w:rsidP="00092381">
      <w:pPr>
        <w:pStyle w:val="ListBullet"/>
      </w:pPr>
      <w:r>
        <w:t>Created Power BI data sets and dashboards.</w:t>
      </w:r>
    </w:p>
    <w:p w14:paraId="0D9D8286" w14:textId="77777777" w:rsidR="00A0504A" w:rsidRDefault="003D7275" w:rsidP="00092381">
      <w:pPr>
        <w:pStyle w:val="ListBullet"/>
      </w:pPr>
      <w:r>
        <w:t>Wrote complex DAX formulas within the Power BI Desktop.</w:t>
      </w:r>
    </w:p>
    <w:p w14:paraId="6EA4FB2F" w14:textId="77777777" w:rsidR="00A0504A" w:rsidRDefault="003D7275" w:rsidP="00092381">
      <w:pPr>
        <w:pStyle w:val="ListBullet"/>
      </w:pPr>
      <w:r>
        <w:t>Converted Cognos Reports to Power BI Dashboards and Paginated Reports</w:t>
      </w:r>
    </w:p>
    <w:p w14:paraId="4A45363B" w14:textId="77777777" w:rsidR="00A0504A" w:rsidRDefault="003D7275" w:rsidP="00092381">
      <w:pPr>
        <w:pStyle w:val="ListBullet"/>
      </w:pPr>
      <w:r>
        <w:t>Created Power BI model for Cognos reports and converted to Power BI.</w:t>
      </w:r>
    </w:p>
    <w:p w14:paraId="5C3E4E86" w14:textId="77777777" w:rsidR="00A0504A" w:rsidRDefault="003D7275" w:rsidP="00092381">
      <w:pPr>
        <w:pStyle w:val="ListBullet"/>
      </w:pPr>
      <w:r>
        <w:t>Created SQL queries to populate data within the Power BI Models.</w:t>
      </w:r>
    </w:p>
    <w:p w14:paraId="5D574365" w14:textId="77777777" w:rsidR="00A0504A" w:rsidRDefault="003D7275" w:rsidP="00092381">
      <w:pPr>
        <w:pStyle w:val="ListBullet"/>
      </w:pPr>
      <w:r>
        <w:t>Created workspace and Apps in Power BI and giving access to end users to Apps.</w:t>
      </w:r>
    </w:p>
    <w:p w14:paraId="77C155ED" w14:textId="77777777" w:rsidR="00A0504A" w:rsidRDefault="003D7275" w:rsidP="00092381">
      <w:pPr>
        <w:pStyle w:val="ListBullet"/>
      </w:pPr>
      <w:r>
        <w:t>Configured Gateways to schedule refresh in Power BI Services.</w:t>
      </w:r>
    </w:p>
    <w:p w14:paraId="4F0A55F0" w14:textId="77777777" w:rsidR="00A0504A" w:rsidRDefault="003D7275" w:rsidP="00092381">
      <w:pPr>
        <w:pStyle w:val="ListBullet"/>
      </w:pPr>
      <w:r>
        <w:t>Created SSIS packages using sequence container in the control flow.</w:t>
      </w:r>
    </w:p>
    <w:p w14:paraId="5A8FC74E" w14:textId="77777777" w:rsidR="00A0504A" w:rsidRDefault="003D7275" w:rsidP="00092381">
      <w:pPr>
        <w:pStyle w:val="ListBullet"/>
      </w:pPr>
      <w:r>
        <w:t>Created Severance Tax reports for Louisiana, Wyoming, Colorado, and Texas (monthly and quarterly Reports).</w:t>
      </w:r>
    </w:p>
    <w:p w14:paraId="58DDE37C" w14:textId="77777777" w:rsidR="00A0504A" w:rsidRDefault="003D7275" w:rsidP="00092381">
      <w:pPr>
        <w:pStyle w:val="ListBullet"/>
      </w:pPr>
      <w:r>
        <w:t>Worked with Testing team to co-ordinate defects.</w:t>
      </w:r>
    </w:p>
    <w:p w14:paraId="536CF851" w14:textId="77777777" w:rsidR="00A0504A" w:rsidRDefault="003D7275" w:rsidP="00092381">
      <w:pPr>
        <w:pStyle w:val="ListBullet"/>
      </w:pPr>
      <w:r>
        <w:t>Deployed reports to salesforce application</w:t>
      </w:r>
    </w:p>
    <w:p w14:paraId="167F2753" w14:textId="77777777" w:rsidR="00A0504A" w:rsidRDefault="003D7275" w:rsidP="00092381">
      <w:pPr>
        <w:pStyle w:val="ListBullet"/>
      </w:pPr>
      <w:r>
        <w:t>Migrated data from SQL Server database to Azure SQL Server database.</w:t>
      </w:r>
    </w:p>
    <w:p w14:paraId="27146436" w14:textId="77777777" w:rsidR="00A0504A" w:rsidRDefault="00A0504A"/>
    <w:p w14:paraId="545522EA" w14:textId="77777777" w:rsidR="00A0504A" w:rsidRDefault="003D7275" w:rsidP="002E39F2">
      <w:pPr>
        <w:pStyle w:val="ListBullet"/>
        <w:numPr>
          <w:ilvl w:val="0"/>
          <w:numId w:val="0"/>
        </w:numPr>
        <w:spacing w:after="40"/>
        <w:ind w:left="360"/>
      </w:pPr>
      <w:r w:rsidRPr="00A3552C">
        <w:rPr>
          <w:b/>
          <w:bCs/>
        </w:rPr>
        <w:t>ENVIRONMENT</w:t>
      </w:r>
      <w:r>
        <w:t>: Microsoft Power BI Desktop, Power BI Online, Cognos, SAP Business Objects, SAP HANA, Paginated Reports, Azure ADF, SSIS, SSRS, SSAS, Azure Cloud, Salesforce, SQL Server database.</w:t>
      </w:r>
    </w:p>
    <w:p w14:paraId="612946CB" w14:textId="77777777" w:rsidR="00A0504A" w:rsidRDefault="00A0504A"/>
    <w:p w14:paraId="078DC725" w14:textId="77777777" w:rsidR="00A0504A" w:rsidRDefault="00A0504A"/>
    <w:p w14:paraId="651D9168" w14:textId="77777777" w:rsidR="00A0504A" w:rsidRDefault="00A0504A"/>
    <w:p w14:paraId="19AEB274" w14:textId="382D10D7" w:rsidR="00A0504A" w:rsidRPr="008E2B63" w:rsidRDefault="003D7275">
      <w:pPr>
        <w:rPr>
          <w:b/>
          <w:bCs/>
          <w:sz w:val="24"/>
          <w:szCs w:val="24"/>
        </w:rPr>
      </w:pPr>
      <w:r w:rsidRPr="00EE6C79">
        <w:rPr>
          <w:b/>
          <w:bCs/>
          <w:sz w:val="24"/>
          <w:szCs w:val="24"/>
        </w:rPr>
        <w:t>UnitedHealth Group</w:t>
      </w:r>
      <w:r w:rsidRPr="002E39F2">
        <w:rPr>
          <w:b/>
          <w:bCs/>
          <w:sz w:val="24"/>
          <w:szCs w:val="24"/>
        </w:rPr>
        <w:tab/>
      </w:r>
      <w:r>
        <w:t xml:space="preserve">   </w:t>
      </w:r>
      <w:r w:rsidR="00EE6C79">
        <w:t xml:space="preserve">                                                                         </w:t>
      </w:r>
      <w:r w:rsidR="002E39F2">
        <w:t xml:space="preserve">                  </w:t>
      </w:r>
      <w:r w:rsidR="00EE6C79">
        <w:t xml:space="preserve">       08/2018 </w:t>
      </w:r>
      <w:r w:rsidR="002E39F2">
        <w:t>– 07/2019</w:t>
      </w:r>
      <w:r>
        <w:t xml:space="preserve">                                                                                                                                            Houston, TX</w:t>
      </w:r>
    </w:p>
    <w:p w14:paraId="5E00D977" w14:textId="77777777" w:rsidR="00A0504A" w:rsidRPr="00A3552C" w:rsidRDefault="003D7275">
      <w:pPr>
        <w:rPr>
          <w:b/>
          <w:bCs/>
        </w:rPr>
      </w:pPr>
      <w:r w:rsidRPr="00A3552C">
        <w:rPr>
          <w:b/>
          <w:bCs/>
        </w:rPr>
        <w:t>Power BI Architect</w:t>
      </w:r>
    </w:p>
    <w:p w14:paraId="61A39573" w14:textId="77777777" w:rsidR="00A0504A" w:rsidRDefault="00A0504A"/>
    <w:p w14:paraId="5BA95A35" w14:textId="77777777" w:rsidR="00A0504A" w:rsidRDefault="003D7275">
      <w:r>
        <w:t>United Health Group designs health care benefit plans and services that provide access to quality physicians and other health care professionals, offer greater consumer choice and control over health care services and support informed decision-making by delivering relevant information to consumers and physicians. The areas I am involved in are Accounts, Provider, Billing and Claims.</w:t>
      </w:r>
    </w:p>
    <w:p w14:paraId="0AF67FA5" w14:textId="77777777" w:rsidR="00A0504A" w:rsidRDefault="00A0504A"/>
    <w:p w14:paraId="2D8B8EFF" w14:textId="77777777" w:rsidR="00A0504A" w:rsidRPr="002E39F2" w:rsidRDefault="003D7275">
      <w:pPr>
        <w:rPr>
          <w:b/>
          <w:bCs/>
          <w:sz w:val="22"/>
        </w:rPr>
      </w:pPr>
      <w:r w:rsidRPr="002E39F2">
        <w:rPr>
          <w:b/>
          <w:bCs/>
          <w:sz w:val="22"/>
        </w:rPr>
        <w:t>Roles and Responsibilities:</w:t>
      </w:r>
    </w:p>
    <w:p w14:paraId="5DF98D00" w14:textId="77777777" w:rsidR="00A0504A" w:rsidRDefault="003D7275" w:rsidP="00092381">
      <w:pPr>
        <w:pStyle w:val="ListBullet"/>
      </w:pPr>
      <w:r>
        <w:t>Created SSRS reports for the Audit, Tax and Advisory business areas.</w:t>
      </w:r>
    </w:p>
    <w:p w14:paraId="49A313F6" w14:textId="77777777" w:rsidR="00A0504A" w:rsidRDefault="003D7275" w:rsidP="00092381">
      <w:pPr>
        <w:pStyle w:val="ListBullet"/>
      </w:pPr>
      <w:r>
        <w:t>Worked with offshore team to co-ordinate the work and completed on time.</w:t>
      </w:r>
    </w:p>
    <w:p w14:paraId="1041B1D7" w14:textId="77777777" w:rsidR="00A0504A" w:rsidRDefault="003D7275" w:rsidP="00092381">
      <w:pPr>
        <w:pStyle w:val="ListBullet"/>
      </w:pPr>
      <w:r>
        <w:t>Wrote DAX queries to intact the dashboard components dynamically to filter the data.</w:t>
      </w:r>
    </w:p>
    <w:p w14:paraId="4350470B" w14:textId="77777777" w:rsidR="00A0504A" w:rsidRDefault="003D7275" w:rsidP="00092381">
      <w:pPr>
        <w:pStyle w:val="ListBullet"/>
      </w:pPr>
      <w:r>
        <w:t>Replicated data from SQL Server to HANA database and created Star Schema based modules.</w:t>
      </w:r>
    </w:p>
    <w:p w14:paraId="79C244D6" w14:textId="77777777" w:rsidR="00A0504A" w:rsidRDefault="003D7275" w:rsidP="00092381">
      <w:pPr>
        <w:pStyle w:val="ListBullet"/>
      </w:pPr>
      <w:r>
        <w:t>Installed On-Premises gateway services on the server machine.</w:t>
      </w:r>
    </w:p>
    <w:p w14:paraId="2CD7CFC3" w14:textId="77777777" w:rsidR="00A0504A" w:rsidRDefault="003D7275" w:rsidP="00092381">
      <w:pPr>
        <w:pStyle w:val="ListBullet"/>
      </w:pPr>
      <w:r>
        <w:t>Worked on Migrating Cognos reports into Power BI Dashboards.</w:t>
      </w:r>
    </w:p>
    <w:p w14:paraId="6E4A35CB" w14:textId="77777777" w:rsidR="00A0504A" w:rsidRDefault="003D7275" w:rsidP="00092381">
      <w:pPr>
        <w:pStyle w:val="ListBullet"/>
      </w:pPr>
      <w:r>
        <w:t>Created SSIS ETL packages and Scheduled Jobs to Load Data from multiple sources to SQL Serer Database.</w:t>
      </w:r>
    </w:p>
    <w:p w14:paraId="2FFE914D" w14:textId="77777777" w:rsidR="00A0504A" w:rsidRDefault="003D7275" w:rsidP="00092381">
      <w:pPr>
        <w:pStyle w:val="ListBullet"/>
      </w:pPr>
      <w:r>
        <w:t>Administered Power BI online to schedule data sources and grant access to the users.</w:t>
      </w:r>
    </w:p>
    <w:p w14:paraId="541907D2" w14:textId="77777777" w:rsidR="00A0504A" w:rsidRDefault="003D7275" w:rsidP="00092381">
      <w:pPr>
        <w:pStyle w:val="ListBullet"/>
      </w:pPr>
      <w:r>
        <w:t>Extensively worked on SSAS cubes to establish relationships and create Measure and Dimension groups and calculated measures.</w:t>
      </w:r>
    </w:p>
    <w:p w14:paraId="5F4DDCC0" w14:textId="77777777" w:rsidR="00A0504A" w:rsidRDefault="003D7275" w:rsidP="00092381">
      <w:pPr>
        <w:pStyle w:val="ListBullet"/>
      </w:pPr>
      <w:r>
        <w:t>Created Partitions within the cubes.</w:t>
      </w:r>
    </w:p>
    <w:p w14:paraId="491AAD4E" w14:textId="77777777" w:rsidR="00A0504A" w:rsidRDefault="003D7275" w:rsidP="00092381">
      <w:pPr>
        <w:pStyle w:val="ListBullet"/>
      </w:pPr>
      <w:r>
        <w:t>Trained Power BI users on the basic level course.</w:t>
      </w:r>
    </w:p>
    <w:p w14:paraId="1F777755" w14:textId="77777777" w:rsidR="00A0504A" w:rsidRDefault="003D7275" w:rsidP="00092381">
      <w:pPr>
        <w:pStyle w:val="ListBullet"/>
      </w:pPr>
      <w:r>
        <w:t>Created powerful POWER BI dashboard visualizations to analyze the data based on the requirements.</w:t>
      </w:r>
    </w:p>
    <w:p w14:paraId="4529C43B" w14:textId="77777777" w:rsidR="00A0504A" w:rsidRDefault="003D7275" w:rsidP="00092381">
      <w:pPr>
        <w:pStyle w:val="ListBullet"/>
      </w:pPr>
      <w:r>
        <w:t>Created HANA Information modules to create dashboards.</w:t>
      </w:r>
    </w:p>
    <w:p w14:paraId="6E59E8CB" w14:textId="77777777" w:rsidR="00A0504A" w:rsidRDefault="00A0504A"/>
    <w:p w14:paraId="0A449A07" w14:textId="77777777" w:rsidR="00A0504A" w:rsidRDefault="00A0504A"/>
    <w:p w14:paraId="04D5AFC6" w14:textId="77777777" w:rsidR="00A0504A" w:rsidRDefault="003D7275" w:rsidP="002E39F2">
      <w:pPr>
        <w:pStyle w:val="ListBullet"/>
        <w:numPr>
          <w:ilvl w:val="0"/>
          <w:numId w:val="0"/>
        </w:numPr>
        <w:spacing w:after="40"/>
        <w:ind w:left="360"/>
      </w:pPr>
      <w:r>
        <w:t>ENVIRONMENT</w:t>
      </w:r>
      <w:proofErr w:type="gramStart"/>
      <w:r>
        <w:t>:  Power</w:t>
      </w:r>
      <w:proofErr w:type="gramEnd"/>
      <w:r>
        <w:t xml:space="preserve"> BI (Desktop &amp; Service), SQL Server, SSRS, SSIS, SSAS, SAP HANA, DAX, T-SQL, Cognos, Microsoft On-Premises Data Gateway, Visual Studio, Windows Server, Power Query, Azure SQL Database, Microsoft Excel.</w:t>
      </w:r>
    </w:p>
    <w:p w14:paraId="14C4FF5F" w14:textId="77777777" w:rsidR="00A0504A" w:rsidRDefault="00A0504A"/>
    <w:p w14:paraId="64859B14" w14:textId="79B284D1" w:rsidR="00A0504A" w:rsidRDefault="003D7275">
      <w:r w:rsidRPr="002E39F2">
        <w:rPr>
          <w:b/>
          <w:bCs/>
          <w:sz w:val="24"/>
          <w:szCs w:val="24"/>
        </w:rPr>
        <w:t xml:space="preserve">Basic American Foods                                                                                        </w:t>
      </w:r>
      <w:r w:rsidR="008E2B63">
        <w:t>06/2017 – 02/2018</w:t>
      </w:r>
      <w:r w:rsidR="008E2B63">
        <w:br/>
      </w:r>
      <w:r>
        <w:t>Idaho, Utah</w:t>
      </w:r>
    </w:p>
    <w:p w14:paraId="0E579885" w14:textId="77777777" w:rsidR="00A0504A" w:rsidRPr="00A3552C" w:rsidRDefault="003D7275">
      <w:pPr>
        <w:rPr>
          <w:b/>
          <w:bCs/>
        </w:rPr>
      </w:pPr>
      <w:r w:rsidRPr="00A3552C">
        <w:rPr>
          <w:b/>
          <w:bCs/>
        </w:rPr>
        <w:t>Power BI Expert/ Power BI Trainer</w:t>
      </w:r>
    </w:p>
    <w:p w14:paraId="5182D5F9" w14:textId="77777777" w:rsidR="00A0504A" w:rsidRDefault="003D7275">
      <w:r>
        <w:t>Rosehill Resources is an independent oil and natural gas company focused on growing production and reserves in the core of the Delaware Basin, through drilling and bolt-on acquisitions. Rosehill has over 13,000 net acres with over 500 drilling locations across multiple stacked horizons. Rosehill is a pure play Delaware Basin operator and is headquartered in Houston, Texas.</w:t>
      </w:r>
    </w:p>
    <w:p w14:paraId="23579005" w14:textId="77777777" w:rsidR="00A0504A" w:rsidRDefault="00A0504A"/>
    <w:p w14:paraId="713CCC22" w14:textId="77777777" w:rsidR="00A0504A" w:rsidRPr="002E39F2" w:rsidRDefault="003D7275">
      <w:pPr>
        <w:rPr>
          <w:b/>
          <w:bCs/>
          <w:sz w:val="22"/>
        </w:rPr>
      </w:pPr>
      <w:r w:rsidRPr="002E39F2">
        <w:rPr>
          <w:b/>
          <w:bCs/>
          <w:sz w:val="22"/>
        </w:rPr>
        <w:t>Roles and Responsibilities:</w:t>
      </w:r>
    </w:p>
    <w:p w14:paraId="447016A8" w14:textId="77777777" w:rsidR="00A0504A" w:rsidRDefault="003D7275" w:rsidP="00092381">
      <w:pPr>
        <w:pStyle w:val="ListBullet"/>
      </w:pPr>
      <w:r>
        <w:t>Involved gathering requirements from stakeholders and business Users.</w:t>
      </w:r>
    </w:p>
    <w:p w14:paraId="1B2210DD" w14:textId="77777777" w:rsidR="00A0504A" w:rsidRDefault="003D7275" w:rsidP="00092381">
      <w:pPr>
        <w:pStyle w:val="ListBullet"/>
      </w:pPr>
      <w:r>
        <w:t>Trained end users and business analysts on Power BI basic and advanced classroom courses.</w:t>
      </w:r>
    </w:p>
    <w:p w14:paraId="04ED9BFF" w14:textId="77777777" w:rsidR="00A0504A" w:rsidRDefault="003D7275" w:rsidP="00092381">
      <w:pPr>
        <w:pStyle w:val="ListBullet"/>
      </w:pPr>
      <w:r>
        <w:lastRenderedPageBreak/>
        <w:t>Documented requirements and setup meetings to understand the business logic and functionalities.</w:t>
      </w:r>
    </w:p>
    <w:p w14:paraId="2A863179" w14:textId="77777777" w:rsidR="00A0504A" w:rsidRDefault="003D7275" w:rsidP="00092381">
      <w:pPr>
        <w:pStyle w:val="ListBullet"/>
      </w:pPr>
      <w:r>
        <w:t>Created Feedback app using Power APPS.</w:t>
      </w:r>
    </w:p>
    <w:p w14:paraId="7924AC65" w14:textId="77777777" w:rsidR="00A0504A" w:rsidRDefault="003D7275" w:rsidP="00092381">
      <w:pPr>
        <w:pStyle w:val="ListBullet"/>
      </w:pPr>
      <w:r>
        <w:t>Created Sales Lead and Trader Estimator APP using Power Apps for specific departments.</w:t>
      </w:r>
    </w:p>
    <w:p w14:paraId="0EF69CCD" w14:textId="77777777" w:rsidR="00A0504A" w:rsidRDefault="003D7275" w:rsidP="00092381">
      <w:pPr>
        <w:pStyle w:val="ListBullet"/>
      </w:pPr>
      <w:r>
        <w:t>Created KPI dashboards for Teledyne Sales and Financials teams.</w:t>
      </w:r>
    </w:p>
    <w:p w14:paraId="25EA0C90" w14:textId="77777777" w:rsidR="00A0504A" w:rsidRDefault="003D7275" w:rsidP="00092381">
      <w:pPr>
        <w:pStyle w:val="ListBullet"/>
      </w:pPr>
      <w:r>
        <w:t>Created Power BI reports and shared them across the departments.</w:t>
      </w:r>
    </w:p>
    <w:p w14:paraId="1EF0AA9C" w14:textId="77777777" w:rsidR="00A0504A" w:rsidRDefault="003D7275" w:rsidP="00092381">
      <w:pPr>
        <w:pStyle w:val="ListBullet"/>
      </w:pPr>
      <w:r>
        <w:t>Worked on an Agile methodology to keep track of everyone’s work and make decisions as per the project priorities.</w:t>
      </w:r>
    </w:p>
    <w:p w14:paraId="11CDE24A" w14:textId="77777777" w:rsidR="00A0504A" w:rsidRDefault="003D7275" w:rsidP="00092381">
      <w:pPr>
        <w:pStyle w:val="ListBullet"/>
      </w:pPr>
      <w:r>
        <w:t>Interacted with each business department and set up meetings to finalize the priorities.</w:t>
      </w:r>
    </w:p>
    <w:p w14:paraId="226EEC87" w14:textId="77777777" w:rsidR="00A0504A" w:rsidRDefault="003D7275" w:rsidP="00092381">
      <w:pPr>
        <w:pStyle w:val="ListBullet"/>
      </w:pPr>
      <w:r>
        <w:t>Created Paginated reports and published to Power BI online.</w:t>
      </w:r>
    </w:p>
    <w:p w14:paraId="1474C100" w14:textId="77777777" w:rsidR="00A0504A" w:rsidRDefault="003D7275" w:rsidP="00092381">
      <w:pPr>
        <w:pStyle w:val="ListBullet"/>
      </w:pPr>
      <w:r>
        <w:t>Created securities within the Power BI Desktop application.</w:t>
      </w:r>
    </w:p>
    <w:p w14:paraId="5E1CDB30" w14:textId="77777777" w:rsidR="00A0504A" w:rsidRDefault="003D7275" w:rsidP="00092381">
      <w:pPr>
        <w:pStyle w:val="ListBullet"/>
      </w:pPr>
      <w:r>
        <w:t>Used DevOps for assigning and tracking the report/ dashboard life cycle.</w:t>
      </w:r>
    </w:p>
    <w:p w14:paraId="1411B780" w14:textId="77777777" w:rsidR="00A0504A" w:rsidRDefault="00A0504A"/>
    <w:p w14:paraId="06B97508" w14:textId="77777777" w:rsidR="00A0504A" w:rsidRDefault="003D7275" w:rsidP="002E39F2">
      <w:pPr>
        <w:pStyle w:val="ListBullet"/>
        <w:numPr>
          <w:ilvl w:val="0"/>
          <w:numId w:val="0"/>
        </w:numPr>
        <w:spacing w:after="40"/>
        <w:ind w:left="360"/>
      </w:pPr>
      <w:r w:rsidRPr="00A3552C">
        <w:rPr>
          <w:b/>
          <w:bCs/>
          <w:sz w:val="22"/>
        </w:rPr>
        <w:t>ENVIRONMENT</w:t>
      </w:r>
      <w:proofErr w:type="gramStart"/>
      <w:r>
        <w:t>:  Power</w:t>
      </w:r>
      <w:proofErr w:type="gramEnd"/>
      <w:r>
        <w:t xml:space="preserve"> BI Desktop, Power BI Online, Azure Cloud, Power Training, SQL Server, SSIS, SSAS, SSRS, Paginated Reports, Power BI Administration, SharePoint, Excel, Common Data Services (CDS), SharePoint Online, SAP HANA.</w:t>
      </w:r>
    </w:p>
    <w:p w14:paraId="13CB6AFB" w14:textId="77777777" w:rsidR="00A0504A" w:rsidRDefault="00A0504A"/>
    <w:p w14:paraId="08DFC86F" w14:textId="4E745508" w:rsidR="008E2B63" w:rsidRDefault="003D7275" w:rsidP="008E2B63">
      <w:r w:rsidRPr="002E39F2">
        <w:rPr>
          <w:b/>
          <w:bCs/>
          <w:sz w:val="24"/>
          <w:szCs w:val="24"/>
        </w:rPr>
        <w:t>MISSISSIPPI DEPARTMENT OF HUMAN SERVICES (MDH)</w:t>
      </w:r>
      <w:r w:rsidRPr="002E39F2">
        <w:rPr>
          <w:b/>
          <w:bCs/>
          <w:sz w:val="24"/>
          <w:szCs w:val="24"/>
        </w:rPr>
        <w:tab/>
      </w:r>
      <w:r>
        <w:tab/>
      </w:r>
      <w:r>
        <w:tab/>
      </w:r>
      <w:r>
        <w:tab/>
      </w:r>
      <w:proofErr w:type="gramStart"/>
      <w:r>
        <w:tab/>
        <w:t xml:space="preserve">  Houston</w:t>
      </w:r>
      <w:proofErr w:type="gramEnd"/>
      <w:r>
        <w:t>-TX</w:t>
      </w:r>
      <w:r w:rsidR="008E2B63">
        <w:t xml:space="preserve">                                                                                                                              07/2016 – 05/2017</w:t>
      </w:r>
    </w:p>
    <w:p w14:paraId="0DFFDA53" w14:textId="77777777" w:rsidR="00A0504A" w:rsidRPr="00A3552C" w:rsidRDefault="003D7275">
      <w:pPr>
        <w:rPr>
          <w:b/>
          <w:bCs/>
        </w:rPr>
      </w:pPr>
      <w:r w:rsidRPr="00A3552C">
        <w:rPr>
          <w:b/>
          <w:bCs/>
        </w:rPr>
        <w:t>BI Architect</w:t>
      </w:r>
    </w:p>
    <w:p w14:paraId="2B67654A" w14:textId="77777777" w:rsidR="00A0504A" w:rsidRPr="002E39F2" w:rsidRDefault="003D7275">
      <w:pPr>
        <w:rPr>
          <w:b/>
          <w:bCs/>
          <w:sz w:val="22"/>
        </w:rPr>
      </w:pPr>
      <w:r w:rsidRPr="002E39F2">
        <w:rPr>
          <w:b/>
          <w:bCs/>
          <w:sz w:val="22"/>
        </w:rPr>
        <w:t>Roles and Responsibilities:</w:t>
      </w:r>
    </w:p>
    <w:p w14:paraId="38A59822" w14:textId="77777777" w:rsidR="00A0504A" w:rsidRDefault="003D7275" w:rsidP="00092381">
      <w:pPr>
        <w:pStyle w:val="ListBullet"/>
      </w:pPr>
      <w:r>
        <w:t>Created Power BI Dashboards and SSRS reports for the Audit, Tax, and Advisory business areas.</w:t>
      </w:r>
    </w:p>
    <w:p w14:paraId="43CA186F" w14:textId="77777777" w:rsidR="00A0504A" w:rsidRDefault="003D7275" w:rsidP="00092381">
      <w:pPr>
        <w:pStyle w:val="ListBullet"/>
      </w:pPr>
      <w:r>
        <w:t>Worked with an offshore team to coordinate the work and completed on time.</w:t>
      </w:r>
    </w:p>
    <w:p w14:paraId="3B182A20" w14:textId="77777777" w:rsidR="00A0504A" w:rsidRDefault="003D7275" w:rsidP="00092381">
      <w:pPr>
        <w:pStyle w:val="ListBullet"/>
      </w:pPr>
      <w:r>
        <w:t>Wrote DAX queries to intact the dashboard components dynamically to filter the data.</w:t>
      </w:r>
    </w:p>
    <w:p w14:paraId="2914D243" w14:textId="77777777" w:rsidR="00A0504A" w:rsidRDefault="003D7275" w:rsidP="00092381">
      <w:pPr>
        <w:pStyle w:val="ListBullet"/>
      </w:pPr>
      <w:r>
        <w:t>Replicated data from SQL Server to HANA database and created Star Schema-based modules.</w:t>
      </w:r>
    </w:p>
    <w:p w14:paraId="1ED31681" w14:textId="77777777" w:rsidR="00A0504A" w:rsidRDefault="003D7275" w:rsidP="00092381">
      <w:pPr>
        <w:pStyle w:val="ListBullet"/>
      </w:pPr>
      <w:r>
        <w:t>Installed On-Premises gateway services on the server machine.</w:t>
      </w:r>
    </w:p>
    <w:p w14:paraId="23131540" w14:textId="77777777" w:rsidR="00A0504A" w:rsidRDefault="003D7275" w:rsidP="00092381">
      <w:pPr>
        <w:pStyle w:val="ListBullet"/>
      </w:pPr>
      <w:r>
        <w:t>Worked on Migrating Cognos reports into Power BI Dashboards.</w:t>
      </w:r>
    </w:p>
    <w:p w14:paraId="2E230F8B" w14:textId="77777777" w:rsidR="00A0504A" w:rsidRDefault="003D7275" w:rsidP="00092381">
      <w:pPr>
        <w:pStyle w:val="ListBullet"/>
      </w:pPr>
      <w:r>
        <w:t>Created SSIS ETL packages and Scheduled Jobs to Load Data from multiple sources to SQL Server Database.</w:t>
      </w:r>
    </w:p>
    <w:p w14:paraId="1218126D" w14:textId="77777777" w:rsidR="00A0504A" w:rsidRDefault="003D7275" w:rsidP="00092381">
      <w:pPr>
        <w:pStyle w:val="ListBullet"/>
      </w:pPr>
      <w:r>
        <w:t>Administered Power BI online to schedule data sources and grant access to the users.</w:t>
      </w:r>
    </w:p>
    <w:p w14:paraId="4087ABA6" w14:textId="77777777" w:rsidR="00A0504A" w:rsidRDefault="003D7275" w:rsidP="00092381">
      <w:pPr>
        <w:pStyle w:val="ListBullet"/>
      </w:pPr>
      <w:r>
        <w:t>Extensively worked on SSAS cubes to establish relationships and create Measure and Dimension groups and calculated measures.</w:t>
      </w:r>
    </w:p>
    <w:p w14:paraId="2FD0E728" w14:textId="77777777" w:rsidR="00A0504A" w:rsidRDefault="003D7275" w:rsidP="00092381">
      <w:pPr>
        <w:pStyle w:val="ListBullet"/>
      </w:pPr>
      <w:r>
        <w:t>Created Partitions within the cubes.</w:t>
      </w:r>
    </w:p>
    <w:p w14:paraId="7C40B9ED" w14:textId="77777777" w:rsidR="00A0504A" w:rsidRDefault="003D7275" w:rsidP="00092381">
      <w:pPr>
        <w:pStyle w:val="ListBullet"/>
      </w:pPr>
      <w:r>
        <w:t>Trained Power BI users on the basic level course.</w:t>
      </w:r>
    </w:p>
    <w:p w14:paraId="5A29B57A" w14:textId="77777777" w:rsidR="00A0504A" w:rsidRDefault="003D7275" w:rsidP="00092381">
      <w:pPr>
        <w:pStyle w:val="ListBullet"/>
      </w:pPr>
      <w:r>
        <w:t>Created powerful POWER BI dashboard visualizations to analyze the data based on the requirements.</w:t>
      </w:r>
    </w:p>
    <w:p w14:paraId="0D23F73E" w14:textId="77777777" w:rsidR="00A0504A" w:rsidRDefault="003D7275" w:rsidP="00092381">
      <w:pPr>
        <w:pStyle w:val="ListBullet"/>
      </w:pPr>
      <w:r>
        <w:t>Created HANA Information modules to create dashboards.</w:t>
      </w:r>
    </w:p>
    <w:p w14:paraId="37D0CAE8" w14:textId="77777777" w:rsidR="00A0504A" w:rsidRDefault="00A0504A"/>
    <w:p w14:paraId="600507C3" w14:textId="77777777" w:rsidR="00A0504A" w:rsidRDefault="003D7275" w:rsidP="002E39F2">
      <w:pPr>
        <w:pStyle w:val="ListBullet"/>
        <w:numPr>
          <w:ilvl w:val="0"/>
          <w:numId w:val="0"/>
        </w:numPr>
        <w:spacing w:after="40"/>
        <w:ind w:left="360"/>
      </w:pPr>
      <w:r>
        <w:lastRenderedPageBreak/>
        <w:t>ENVIRONMENT</w:t>
      </w:r>
      <w:proofErr w:type="gramStart"/>
      <w:r>
        <w:t>:  Microsoft</w:t>
      </w:r>
      <w:proofErr w:type="gramEnd"/>
      <w:r>
        <w:t xml:space="preserve"> POWER BI, AZURE CLOUD, Cognos, SSIS ETL, Training, SSRS, SQL Server, SAP S/4 HANA, Dashboards and Reports, Excel, PPM, Service Now.</w:t>
      </w:r>
    </w:p>
    <w:p w14:paraId="3C07A9BE" w14:textId="77777777" w:rsidR="00A0504A" w:rsidRDefault="00A0504A"/>
    <w:p w14:paraId="269C43A4" w14:textId="77777777" w:rsidR="00A3552C" w:rsidRDefault="00A3552C"/>
    <w:p w14:paraId="76BD6B59" w14:textId="0E106917" w:rsidR="008E2B63" w:rsidRDefault="003D7275">
      <w:r w:rsidRPr="002E39F2">
        <w:rPr>
          <w:b/>
          <w:bCs/>
          <w:sz w:val="24"/>
          <w:szCs w:val="24"/>
        </w:rPr>
        <w:t>CONOCO PHILIPPS (Oil and Gas)</w:t>
      </w:r>
      <w:r>
        <w:t xml:space="preserve">  </w:t>
      </w:r>
    </w:p>
    <w:p w14:paraId="7C5368E2" w14:textId="4C73F37C" w:rsidR="00A0504A" w:rsidRDefault="003D7275">
      <w:r>
        <w:t>Houston, TX</w:t>
      </w:r>
      <w:r w:rsidR="008E2B63">
        <w:t xml:space="preserve">                                                                                                                              08/2015 - 07/2016</w:t>
      </w:r>
    </w:p>
    <w:p w14:paraId="3AE47E3D" w14:textId="77777777" w:rsidR="00A0504A" w:rsidRPr="00A3552C" w:rsidRDefault="003D7275">
      <w:pPr>
        <w:rPr>
          <w:b/>
          <w:bCs/>
        </w:rPr>
      </w:pPr>
      <w:r w:rsidRPr="00A3552C">
        <w:rPr>
          <w:b/>
          <w:bCs/>
        </w:rPr>
        <w:t>Lead Analytics Developer</w:t>
      </w:r>
    </w:p>
    <w:p w14:paraId="6ACBAAE5" w14:textId="77777777" w:rsidR="00A0504A" w:rsidRDefault="003D7275">
      <w:r>
        <w:t>Across our 25 countries of operations, over 18,100 men and women work in a truly integrated way to find and produce oil and natural gas. Our technical capabilities, asset quality and scale, and financial strength are unmatched among independent exploration and production companies and uniquely position us to compete around the world.</w:t>
      </w:r>
    </w:p>
    <w:p w14:paraId="0D60DF94" w14:textId="7B3DD48F" w:rsidR="00A0504A" w:rsidRPr="00A3552C" w:rsidRDefault="003D7275">
      <w:pPr>
        <w:rPr>
          <w:b/>
          <w:bCs/>
          <w:sz w:val="22"/>
        </w:rPr>
      </w:pPr>
      <w:r w:rsidRPr="002E39F2">
        <w:rPr>
          <w:b/>
          <w:bCs/>
          <w:sz w:val="22"/>
        </w:rPr>
        <w:t>Roles and Responsibilities:</w:t>
      </w:r>
    </w:p>
    <w:p w14:paraId="586DFB8B" w14:textId="77777777" w:rsidR="00A0504A" w:rsidRDefault="003D7275" w:rsidP="00092381">
      <w:pPr>
        <w:pStyle w:val="ListBullet"/>
      </w:pPr>
      <w:r>
        <w:t xml:space="preserve">Created </w:t>
      </w:r>
      <w:proofErr w:type="gramStart"/>
      <w:r>
        <w:t>medium to complex</w:t>
      </w:r>
      <w:proofErr w:type="gramEnd"/>
      <w:r>
        <w:t xml:space="preserve"> reports and dashboards for the executive management and end users.</w:t>
      </w:r>
    </w:p>
    <w:p w14:paraId="0E57E7FA" w14:textId="77777777" w:rsidR="00A0504A" w:rsidRDefault="003D7275" w:rsidP="00092381">
      <w:pPr>
        <w:pStyle w:val="ListBullet"/>
      </w:pPr>
      <w:r>
        <w:t>Writing SQL queries and views to extract the data.</w:t>
      </w:r>
    </w:p>
    <w:p w14:paraId="5D6B2B8C" w14:textId="77777777" w:rsidR="00A0504A" w:rsidRDefault="003D7275" w:rsidP="00092381">
      <w:pPr>
        <w:pStyle w:val="ListBullet"/>
      </w:pPr>
      <w:r>
        <w:t>Interacted with teams to develop analytical dashboards like Key Performance and Site Oversight, Prop Card Analysis, and Internal Data Driven Marketing.</w:t>
      </w:r>
    </w:p>
    <w:p w14:paraId="73728FDE" w14:textId="77777777" w:rsidR="00A0504A" w:rsidRDefault="003D7275" w:rsidP="00092381">
      <w:pPr>
        <w:pStyle w:val="ListBullet"/>
      </w:pPr>
      <w:r>
        <w:t>Extracted data from multiple sources and loaded data into the target database using SSIS packages.</w:t>
      </w:r>
    </w:p>
    <w:p w14:paraId="0D063B13" w14:textId="77777777" w:rsidR="00A0504A" w:rsidRDefault="003D7275" w:rsidP="00092381">
      <w:pPr>
        <w:pStyle w:val="ListBullet"/>
      </w:pPr>
      <w:r>
        <w:t>Gathered requirements and translated them into functional specification documents.</w:t>
      </w:r>
    </w:p>
    <w:p w14:paraId="43151275" w14:textId="77777777" w:rsidR="00A0504A" w:rsidRDefault="003D7275" w:rsidP="00092381">
      <w:pPr>
        <w:pStyle w:val="ListBullet"/>
      </w:pPr>
      <w:r>
        <w:t>Analyzing quorum upstream screens like DOI, Accounting Data, and Revenue, and extracting data from SQL server.</w:t>
      </w:r>
    </w:p>
    <w:p w14:paraId="1A71E215" w14:textId="77777777" w:rsidR="00A0504A" w:rsidRDefault="003D7275" w:rsidP="00092381">
      <w:pPr>
        <w:pStyle w:val="ListBullet"/>
      </w:pPr>
      <w:r>
        <w:t>Created freehand SQL reports using the Crystal Report tool.</w:t>
      </w:r>
    </w:p>
    <w:p w14:paraId="1DFAEF5C" w14:textId="77777777" w:rsidR="00A0504A" w:rsidRDefault="003D7275" w:rsidP="00092381">
      <w:pPr>
        <w:pStyle w:val="ListBullet"/>
      </w:pPr>
      <w:r>
        <w:t>Created database views and stored procedures.</w:t>
      </w:r>
    </w:p>
    <w:p w14:paraId="3EBD6AF2" w14:textId="77777777" w:rsidR="00A0504A" w:rsidRDefault="003D7275" w:rsidP="00092381">
      <w:pPr>
        <w:pStyle w:val="ListBullet"/>
      </w:pPr>
      <w:r>
        <w:t>Experience sharing and saving files across the team members using SharePoint.</w:t>
      </w:r>
    </w:p>
    <w:p w14:paraId="03BCAD8B" w14:textId="77777777" w:rsidR="00A0504A" w:rsidRDefault="00A0504A"/>
    <w:p w14:paraId="785A68FC" w14:textId="77777777" w:rsidR="00A0504A" w:rsidRDefault="003D7275" w:rsidP="002E39F2">
      <w:pPr>
        <w:pStyle w:val="ListBullet"/>
        <w:numPr>
          <w:ilvl w:val="0"/>
          <w:numId w:val="0"/>
        </w:numPr>
        <w:spacing w:after="40"/>
        <w:ind w:left="360"/>
      </w:pPr>
      <w:r w:rsidRPr="00A3552C">
        <w:rPr>
          <w:b/>
          <w:bCs/>
          <w:sz w:val="22"/>
        </w:rPr>
        <w:t>ENVIRONMENT</w:t>
      </w:r>
      <w:r>
        <w:t>: Power BI, SAP HANA, Modeling, Crystal Reports, SQL Server 2008, Oracle 11G, Quorum, SAP Web Intelligence, Views, SharePoint, Microsoft Excel, and Microsoft Word.</w:t>
      </w:r>
    </w:p>
    <w:p w14:paraId="3F7A944B" w14:textId="77777777" w:rsidR="00A0504A" w:rsidRDefault="00A0504A"/>
    <w:p w14:paraId="257C9F15" w14:textId="77777777" w:rsidR="008E2B63" w:rsidRDefault="003D7275">
      <w:r>
        <w:t xml:space="preserve">03/14 </w:t>
      </w:r>
      <w:r w:rsidR="008E2B63">
        <w:t>- 06/15</w:t>
      </w:r>
    </w:p>
    <w:p w14:paraId="5C97C7C1" w14:textId="72CFB5C1" w:rsidR="00A0504A" w:rsidRPr="008E2B63" w:rsidRDefault="003D7275">
      <w:r w:rsidRPr="002E39F2">
        <w:rPr>
          <w:b/>
          <w:bCs/>
          <w:sz w:val="24"/>
          <w:szCs w:val="24"/>
        </w:rPr>
        <w:t>QEP RESOURCES (Oil and Gas)</w:t>
      </w:r>
    </w:p>
    <w:p w14:paraId="0E3F6F53" w14:textId="2E23A416" w:rsidR="008E2B63" w:rsidRDefault="008E2B63" w:rsidP="008E2B63">
      <w:r>
        <w:t>Houston, TX                                                                                                                              03/2014 - 06/2015</w:t>
      </w:r>
    </w:p>
    <w:p w14:paraId="6642175B" w14:textId="759A4E64" w:rsidR="00A0504A" w:rsidRPr="00A3552C" w:rsidRDefault="003D7275">
      <w:pPr>
        <w:rPr>
          <w:b/>
          <w:bCs/>
        </w:rPr>
      </w:pPr>
      <w:r w:rsidRPr="00A3552C">
        <w:rPr>
          <w:b/>
          <w:bCs/>
        </w:rPr>
        <w:t xml:space="preserve">Senior BI Developer                                                                                                                                                 </w:t>
      </w:r>
    </w:p>
    <w:p w14:paraId="22BA8283" w14:textId="68010288" w:rsidR="00A0504A" w:rsidRDefault="003D7275">
      <w:r>
        <w:lastRenderedPageBreak/>
        <w:t>QEP Resources is a leading independent natural gas and crude oil exploration and production company focused in two major regions: The Northern Region (primarily in the Rockies and the Williston Basin) and the Southern Region (primarily Oklahoma, the Texas Panhandle, and Louisiana) of the United States. We also gather, compress, treat, and process natural gas.</w:t>
      </w:r>
    </w:p>
    <w:p w14:paraId="682DA58B" w14:textId="77777777" w:rsidR="00A0504A" w:rsidRPr="002E39F2" w:rsidRDefault="003D7275">
      <w:pPr>
        <w:rPr>
          <w:b/>
          <w:bCs/>
          <w:sz w:val="22"/>
        </w:rPr>
      </w:pPr>
      <w:r w:rsidRPr="002E39F2">
        <w:rPr>
          <w:b/>
          <w:bCs/>
          <w:sz w:val="22"/>
        </w:rPr>
        <w:t>Roles and Responsibilities:</w:t>
      </w:r>
    </w:p>
    <w:p w14:paraId="3A34AA0D" w14:textId="77777777" w:rsidR="00A0504A" w:rsidRDefault="003D7275" w:rsidP="00092381">
      <w:pPr>
        <w:pStyle w:val="ListBullet"/>
      </w:pPr>
      <w:r>
        <w:t>Worked on the Quorum Revenue Accounting (QRA) system.</w:t>
      </w:r>
    </w:p>
    <w:p w14:paraId="116C856C" w14:textId="77777777" w:rsidR="00A0504A" w:rsidRDefault="003D7275" w:rsidP="00092381">
      <w:pPr>
        <w:pStyle w:val="ListBullet"/>
      </w:pPr>
      <w:r>
        <w:t>Analyzed the design document and wrote the SQL queries against the Quorum database.</w:t>
      </w:r>
    </w:p>
    <w:p w14:paraId="0B474BC4" w14:textId="77777777" w:rsidR="00A0504A" w:rsidRDefault="003D7275" w:rsidP="00092381">
      <w:pPr>
        <w:pStyle w:val="ListBullet"/>
      </w:pPr>
      <w:r>
        <w:t>Performed data mapping in the report design documents.</w:t>
      </w:r>
    </w:p>
    <w:p w14:paraId="49325546" w14:textId="77777777" w:rsidR="00A0504A" w:rsidRDefault="003D7275" w:rsidP="00092381">
      <w:pPr>
        <w:pStyle w:val="ListBullet"/>
      </w:pPr>
      <w:r>
        <w:t>Created SSRS reports for Tax and Regulatory.</w:t>
      </w:r>
    </w:p>
    <w:p w14:paraId="2AFE4BAD" w14:textId="77777777" w:rsidR="00A0504A" w:rsidRDefault="003D7275" w:rsidP="00092381">
      <w:pPr>
        <w:pStyle w:val="ListBullet"/>
      </w:pPr>
      <w:r>
        <w:t>Created Monthly Reports and quarterly Tax reports and tested the data.</w:t>
      </w:r>
    </w:p>
    <w:p w14:paraId="78A9FF3D" w14:textId="77777777" w:rsidR="00A0504A" w:rsidRDefault="003D7275" w:rsidP="00092381">
      <w:pPr>
        <w:pStyle w:val="ListBullet"/>
      </w:pPr>
      <w:r>
        <w:t>Created SSIS packages using a sequence container in the control flow.</w:t>
      </w:r>
    </w:p>
    <w:p w14:paraId="2CB1CDBC" w14:textId="77777777" w:rsidR="00A0504A" w:rsidRDefault="003D7275" w:rsidP="00092381">
      <w:pPr>
        <w:pStyle w:val="ListBullet"/>
      </w:pPr>
      <w:r>
        <w:t>Created Severance Tax reports for Louisiana, Wyoming, Colorado, and Texas (monthly and quarterly</w:t>
      </w:r>
    </w:p>
    <w:p w14:paraId="3C2E6177" w14:textId="77777777" w:rsidR="00A0504A" w:rsidRDefault="003D7275" w:rsidP="00092381">
      <w:pPr>
        <w:pStyle w:val="ListBullet"/>
      </w:pPr>
      <w:r>
        <w:t>Reports.</w:t>
      </w:r>
    </w:p>
    <w:p w14:paraId="5A5DE699" w14:textId="77777777" w:rsidR="00A0504A" w:rsidRDefault="003D7275" w:rsidP="00092381">
      <w:pPr>
        <w:pStyle w:val="ListBullet"/>
      </w:pPr>
      <w:r>
        <w:t>Published custom reports to QRA accounting system.</w:t>
      </w:r>
    </w:p>
    <w:p w14:paraId="5F6469A6" w14:textId="77777777" w:rsidR="00A0504A" w:rsidRDefault="003D7275" w:rsidP="00092381">
      <w:pPr>
        <w:pStyle w:val="ListBullet"/>
      </w:pPr>
      <w:r>
        <w:t>Interacted with accounting and revenue teams to understand the calculations and tax-related queries.</w:t>
      </w:r>
    </w:p>
    <w:p w14:paraId="2A35FEFD" w14:textId="77777777" w:rsidR="00A0504A" w:rsidRDefault="003D7275" w:rsidP="00092381">
      <w:pPr>
        <w:pStyle w:val="ListBullet"/>
      </w:pPr>
      <w:r>
        <w:t>Tested data in the DEV environment and sent EXCEL and PDF outputs to internal audit groups.</w:t>
      </w:r>
    </w:p>
    <w:p w14:paraId="74840926" w14:textId="77777777" w:rsidR="00A0504A" w:rsidRDefault="003D7275" w:rsidP="00092381">
      <w:pPr>
        <w:pStyle w:val="ListBullet"/>
      </w:pPr>
      <w:r>
        <w:t>Created E-file format reports for filing taxes online.</w:t>
      </w:r>
    </w:p>
    <w:p w14:paraId="085FDD76" w14:textId="77777777" w:rsidR="00A0504A" w:rsidRDefault="003D7275" w:rsidP="00092381">
      <w:pPr>
        <w:pStyle w:val="ListBullet"/>
      </w:pPr>
      <w:r>
        <w:t>Worked with the Accounting and Revenue director to understand the tax-related queries and Wells.</w:t>
      </w:r>
    </w:p>
    <w:p w14:paraId="60BFA5A6" w14:textId="6F3CF290" w:rsidR="00A0504A" w:rsidRDefault="003D7275" w:rsidP="00092381">
      <w:pPr>
        <w:pStyle w:val="ListBullet"/>
      </w:pPr>
      <w:r>
        <w:t>Shareholders.</w:t>
      </w:r>
      <w:r w:rsidR="00A3552C">
        <w:br/>
      </w:r>
    </w:p>
    <w:p w14:paraId="3342AA78" w14:textId="77777777" w:rsidR="00A0504A" w:rsidRDefault="003D7275" w:rsidP="00A3552C">
      <w:pPr>
        <w:pStyle w:val="ListBullet"/>
        <w:numPr>
          <w:ilvl w:val="0"/>
          <w:numId w:val="0"/>
        </w:numPr>
        <w:spacing w:after="40"/>
        <w:ind w:left="360"/>
      </w:pPr>
      <w:r w:rsidRPr="00A3552C">
        <w:rPr>
          <w:b/>
          <w:bCs/>
          <w:sz w:val="22"/>
        </w:rPr>
        <w:t>ENVIRONMENT</w:t>
      </w:r>
      <w:r>
        <w:t>: SAP Business Objects, SSRS, SSAS, SSIS, Power Pivot, Power View, SAP ECC, Stored Procedures, SQL Server 2008, Oracle 11G, Views, Microsoft Excel, and Microsoft Word.</w:t>
      </w:r>
    </w:p>
    <w:p w14:paraId="68A42380" w14:textId="77777777" w:rsidR="008E2B63" w:rsidRDefault="008E2B63" w:rsidP="008E2B63">
      <w:pPr>
        <w:pStyle w:val="ListBullet"/>
        <w:numPr>
          <w:ilvl w:val="0"/>
          <w:numId w:val="0"/>
        </w:numPr>
        <w:spacing w:after="40"/>
        <w:ind w:left="360"/>
      </w:pPr>
    </w:p>
    <w:p w14:paraId="1F929D48" w14:textId="77777777" w:rsidR="00A0504A" w:rsidRDefault="00A0504A"/>
    <w:p w14:paraId="56A884E8" w14:textId="4D6355F7" w:rsidR="00A0504A" w:rsidRDefault="003D7275">
      <w:r w:rsidRPr="002E39F2">
        <w:rPr>
          <w:b/>
          <w:bCs/>
          <w:sz w:val="24"/>
          <w:szCs w:val="24"/>
        </w:rPr>
        <w:t>CARGILL FOODS</w:t>
      </w:r>
    </w:p>
    <w:p w14:paraId="3842ED49" w14:textId="4DC65979" w:rsidR="008E2B63" w:rsidRDefault="008E2B63">
      <w:r>
        <w:t xml:space="preserve">Minnesota, MN                                                                                                               </w:t>
      </w:r>
      <w:r w:rsidRPr="008E2B63">
        <w:t xml:space="preserve">07/2013 - </w:t>
      </w:r>
      <w:r>
        <w:t>03/2014</w:t>
      </w:r>
    </w:p>
    <w:p w14:paraId="00165897" w14:textId="6BDA7EE4" w:rsidR="00A0504A" w:rsidRPr="00A3552C" w:rsidRDefault="003D7275">
      <w:pPr>
        <w:rPr>
          <w:b/>
          <w:bCs/>
        </w:rPr>
      </w:pPr>
      <w:r w:rsidRPr="00A3552C">
        <w:rPr>
          <w:b/>
          <w:bCs/>
        </w:rPr>
        <w:t xml:space="preserve">Reports Developer                                                                                                                                                                        </w:t>
      </w:r>
    </w:p>
    <w:p w14:paraId="74513819" w14:textId="77777777" w:rsidR="00A0504A" w:rsidRDefault="003D7275">
      <w:r>
        <w:t xml:space="preserve">Cargill, Incorporated, is </w:t>
      </w:r>
      <w:proofErr w:type="gramStart"/>
      <w:r>
        <w:t>a  American</w:t>
      </w:r>
      <w:proofErr w:type="gramEnd"/>
      <w:r>
        <w:t xml:space="preserve"> global </w:t>
      </w:r>
      <w:proofErr w:type="gramStart"/>
      <w:r>
        <w:t>food  based</w:t>
      </w:r>
      <w:proofErr w:type="gramEnd"/>
      <w:r>
        <w:t xml:space="preserve"> </w:t>
      </w:r>
      <w:proofErr w:type="gramStart"/>
      <w:r>
        <w:t>in ,</w:t>
      </w:r>
      <w:proofErr w:type="gramEnd"/>
      <w:r>
        <w:t xml:space="preserve"> , and incorporated </w:t>
      </w:r>
      <w:proofErr w:type="gramStart"/>
      <w:r>
        <w:t>in .</w:t>
      </w:r>
      <w:proofErr w:type="gramEnd"/>
      <w:r>
        <w:t> Founded in 1865, it is the largest privately held corporation in the United States in terms of revenue. Cargill has frequently been the subject of criticism related to the environment, human rights, finance, and other ethical considerations.</w:t>
      </w:r>
    </w:p>
    <w:p w14:paraId="6AE20D78" w14:textId="77777777" w:rsidR="00A0504A" w:rsidRPr="002E39F2" w:rsidRDefault="003D7275">
      <w:pPr>
        <w:rPr>
          <w:b/>
          <w:bCs/>
          <w:sz w:val="22"/>
        </w:rPr>
      </w:pPr>
      <w:r w:rsidRPr="002E39F2">
        <w:rPr>
          <w:b/>
          <w:bCs/>
          <w:sz w:val="22"/>
        </w:rPr>
        <w:t>Roles and Responsibilities:</w:t>
      </w:r>
    </w:p>
    <w:p w14:paraId="7D2B9BEB" w14:textId="77777777" w:rsidR="00A0504A" w:rsidRDefault="003D7275" w:rsidP="00092381">
      <w:pPr>
        <w:pStyle w:val="ListParagraph"/>
        <w:numPr>
          <w:ilvl w:val="0"/>
          <w:numId w:val="14"/>
        </w:numPr>
      </w:pPr>
      <w:r>
        <w:t>Created SSRS and formatted as per the government standard guidelines.</w:t>
      </w:r>
    </w:p>
    <w:p w14:paraId="0D0972CC" w14:textId="77777777" w:rsidR="00A0504A" w:rsidRDefault="003D7275" w:rsidP="00092381">
      <w:pPr>
        <w:pStyle w:val="ListParagraph"/>
        <w:numPr>
          <w:ilvl w:val="0"/>
          <w:numId w:val="14"/>
        </w:numPr>
      </w:pPr>
      <w:r>
        <w:t>Extracted data from multiple legacy databases to SQL Server database.</w:t>
      </w:r>
    </w:p>
    <w:p w14:paraId="3E85A94B" w14:textId="77777777" w:rsidR="00A0504A" w:rsidRDefault="003D7275" w:rsidP="00092381">
      <w:pPr>
        <w:pStyle w:val="ListParagraph"/>
        <w:numPr>
          <w:ilvl w:val="0"/>
          <w:numId w:val="14"/>
        </w:numPr>
      </w:pPr>
      <w:r>
        <w:lastRenderedPageBreak/>
        <w:t>Converted Cognos reports to Power BI.</w:t>
      </w:r>
    </w:p>
    <w:p w14:paraId="28BC6A07" w14:textId="77777777" w:rsidR="00A0504A" w:rsidRDefault="003D7275" w:rsidP="00092381">
      <w:pPr>
        <w:pStyle w:val="ListParagraph"/>
        <w:numPr>
          <w:ilvl w:val="0"/>
          <w:numId w:val="14"/>
        </w:numPr>
      </w:pPr>
      <w:r>
        <w:t xml:space="preserve">Created Database Schema for </w:t>
      </w:r>
      <w:proofErr w:type="gramStart"/>
      <w:r>
        <w:t>the reporting purpose</w:t>
      </w:r>
      <w:proofErr w:type="gramEnd"/>
      <w:r>
        <w:t>.</w:t>
      </w:r>
    </w:p>
    <w:p w14:paraId="5F3C68D4" w14:textId="77777777" w:rsidR="00A0504A" w:rsidRDefault="003D7275" w:rsidP="00092381">
      <w:pPr>
        <w:pStyle w:val="ListParagraph"/>
        <w:numPr>
          <w:ilvl w:val="0"/>
          <w:numId w:val="14"/>
        </w:numPr>
      </w:pPr>
      <w:r>
        <w:t>Created more than 45 ETL packages from the stored procedures and exported to file locations with Excel as an output.</w:t>
      </w:r>
    </w:p>
    <w:p w14:paraId="2B8E8880" w14:textId="77777777" w:rsidR="00A0504A" w:rsidRDefault="003D7275" w:rsidP="00092381">
      <w:pPr>
        <w:pStyle w:val="ListParagraph"/>
        <w:numPr>
          <w:ilvl w:val="0"/>
          <w:numId w:val="14"/>
        </w:numPr>
      </w:pPr>
      <w:r>
        <w:t>Created stored procedures for each report to avoid the complexity in the report level.</w:t>
      </w:r>
    </w:p>
    <w:p w14:paraId="1617572A" w14:textId="77777777" w:rsidR="00A0504A" w:rsidRDefault="003D7275" w:rsidP="00092381">
      <w:pPr>
        <w:pStyle w:val="ListParagraph"/>
        <w:numPr>
          <w:ilvl w:val="0"/>
          <w:numId w:val="14"/>
        </w:numPr>
      </w:pPr>
      <w:r>
        <w:t xml:space="preserve">Extensively used Crystal reports and </w:t>
      </w:r>
      <w:proofErr w:type="gramStart"/>
      <w:r>
        <w:t>its</w:t>
      </w:r>
      <w:proofErr w:type="gramEnd"/>
      <w:r>
        <w:t xml:space="preserve"> functionalities.</w:t>
      </w:r>
    </w:p>
    <w:p w14:paraId="1877B6BC" w14:textId="77777777" w:rsidR="00A0504A" w:rsidRDefault="003D7275" w:rsidP="00092381">
      <w:pPr>
        <w:pStyle w:val="ListParagraph"/>
        <w:numPr>
          <w:ilvl w:val="0"/>
          <w:numId w:val="14"/>
        </w:numPr>
      </w:pPr>
      <w:r>
        <w:t>Worked on performance tuning of the reports.</w:t>
      </w:r>
    </w:p>
    <w:p w14:paraId="43AA00EB" w14:textId="77777777" w:rsidR="00A0504A" w:rsidRDefault="003D7275" w:rsidP="00092381">
      <w:pPr>
        <w:pStyle w:val="ListParagraph"/>
        <w:numPr>
          <w:ilvl w:val="0"/>
          <w:numId w:val="14"/>
        </w:numPr>
      </w:pPr>
      <w:r>
        <w:t>Created Tabular modules using SQL Server Management Studio.</w:t>
      </w:r>
    </w:p>
    <w:p w14:paraId="6BF2212B" w14:textId="77777777" w:rsidR="00A0504A" w:rsidRDefault="003D7275" w:rsidP="00092381">
      <w:pPr>
        <w:pStyle w:val="ListParagraph"/>
        <w:numPr>
          <w:ilvl w:val="0"/>
          <w:numId w:val="14"/>
        </w:numPr>
      </w:pPr>
      <w:r>
        <w:t>Created Power Pivots and Power Views for power user analysis.</w:t>
      </w:r>
    </w:p>
    <w:p w14:paraId="42EF5ABE" w14:textId="77777777" w:rsidR="00A0504A" w:rsidRDefault="003D7275" w:rsidP="00092381">
      <w:pPr>
        <w:pStyle w:val="ListParagraph"/>
        <w:numPr>
          <w:ilvl w:val="0"/>
          <w:numId w:val="14"/>
        </w:numPr>
      </w:pPr>
      <w:r>
        <w:t>Scheduled Crystal reports and SSIS packages</w:t>
      </w:r>
    </w:p>
    <w:p w14:paraId="7379090E" w14:textId="77777777" w:rsidR="00A0504A" w:rsidRDefault="003D7275" w:rsidP="00092381">
      <w:pPr>
        <w:pStyle w:val="ListParagraph"/>
        <w:numPr>
          <w:ilvl w:val="0"/>
          <w:numId w:val="14"/>
        </w:numPr>
      </w:pPr>
      <w:r>
        <w:t>Participated weekly meetings with the government users and identified issues.</w:t>
      </w:r>
    </w:p>
    <w:p w14:paraId="055D5CB8" w14:textId="77777777" w:rsidR="00A0504A" w:rsidRDefault="003D7275" w:rsidP="00092381">
      <w:pPr>
        <w:pStyle w:val="ListParagraph"/>
        <w:numPr>
          <w:ilvl w:val="0"/>
          <w:numId w:val="14"/>
        </w:numPr>
      </w:pPr>
      <w:r>
        <w:t>Created user guides for using and scheduling the packages for developers and end users.</w:t>
      </w:r>
    </w:p>
    <w:p w14:paraId="69BAB16B" w14:textId="77777777" w:rsidR="00A0504A" w:rsidRDefault="003D7275" w:rsidP="00092381">
      <w:pPr>
        <w:pStyle w:val="ListParagraph"/>
        <w:numPr>
          <w:ilvl w:val="0"/>
          <w:numId w:val="14"/>
        </w:numPr>
      </w:pPr>
      <w:r w:rsidRPr="002E39F2">
        <w:rPr>
          <w:b/>
          <w:bCs/>
          <w:sz w:val="22"/>
        </w:rPr>
        <w:t>Interacted with end users frequently by scheduling meetings and sharing meeting minutes</w:t>
      </w:r>
      <w:r>
        <w:t xml:space="preserve"> with other team members for any clarifications.</w:t>
      </w:r>
    </w:p>
    <w:p w14:paraId="3A354703" w14:textId="77777777" w:rsidR="00A0504A" w:rsidRDefault="00A0504A"/>
    <w:p w14:paraId="28F22292" w14:textId="77777777" w:rsidR="00A0504A" w:rsidRDefault="003D7275" w:rsidP="002E39F2">
      <w:pPr>
        <w:pStyle w:val="ListBullet"/>
        <w:numPr>
          <w:ilvl w:val="0"/>
          <w:numId w:val="0"/>
        </w:numPr>
        <w:spacing w:after="40"/>
        <w:ind w:left="360"/>
      </w:pPr>
      <w:r w:rsidRPr="003D7275">
        <w:rPr>
          <w:b/>
          <w:bCs/>
        </w:rPr>
        <w:t>ENVIRONMENT</w:t>
      </w:r>
      <w:r>
        <w:t>: Power BI, SSIS, SSRS, SSAS, Tabular, Power View, Power Pivot, Stored Procedures, Crystal Reports 2008, SQL Server 2008, ORACLE 11 G, PL/SQL.</w:t>
      </w:r>
    </w:p>
    <w:p w14:paraId="16E3585F" w14:textId="77777777" w:rsidR="008E2B63" w:rsidRDefault="008E2B63"/>
    <w:p w14:paraId="6EB68682" w14:textId="77777777" w:rsidR="008E2B63" w:rsidRDefault="008E2B63"/>
    <w:p w14:paraId="6334C937" w14:textId="2AC1FA92" w:rsidR="00A0504A" w:rsidRDefault="003D7275">
      <w:pPr>
        <w:rPr>
          <w:b/>
          <w:bCs/>
          <w:sz w:val="24"/>
          <w:szCs w:val="24"/>
        </w:rPr>
      </w:pPr>
      <w:r w:rsidRPr="002E39F2">
        <w:rPr>
          <w:b/>
          <w:bCs/>
          <w:sz w:val="24"/>
          <w:szCs w:val="24"/>
        </w:rPr>
        <w:t>TOSERO CORP (OIL and GAS)</w:t>
      </w:r>
    </w:p>
    <w:p w14:paraId="1AEB6ABC" w14:textId="6B531067" w:rsidR="008E2B63" w:rsidRDefault="008E2B63">
      <w:r>
        <w:t>Antonio, TX                                                                                                                               02/2012 - 07/2013</w:t>
      </w:r>
    </w:p>
    <w:p w14:paraId="6794F045" w14:textId="129A1610" w:rsidR="00A0504A" w:rsidRPr="00A3552C" w:rsidRDefault="003D7275">
      <w:pPr>
        <w:rPr>
          <w:b/>
          <w:bCs/>
        </w:rPr>
      </w:pPr>
      <w:r w:rsidRPr="00A3552C">
        <w:rPr>
          <w:b/>
          <w:bCs/>
        </w:rPr>
        <w:t xml:space="preserve">Senior BI Developer                                                                                                                                           </w:t>
      </w:r>
    </w:p>
    <w:p w14:paraId="57D26B18" w14:textId="77777777" w:rsidR="00A0504A" w:rsidRDefault="003D7275">
      <w:r>
        <w:t>Tesoro Corporation, a Fortune 150 company, is an independent refiner and marketer of petroleum products. Tesoro, through its subsidiaries, operates seven refineries in the western United States with a combined capacity of approximately 665,000 barrels per day. Tesoro's retail-marketing system includes over 1,215 branded retail stations, of which over 425 are company operated under the Tesoro®, Shell® and USA Gasoline™ brands.</w:t>
      </w:r>
    </w:p>
    <w:p w14:paraId="3E63645D" w14:textId="77777777" w:rsidR="00A0504A" w:rsidRDefault="00A0504A"/>
    <w:p w14:paraId="060E2C2A" w14:textId="77777777" w:rsidR="00A0504A" w:rsidRPr="002E39F2" w:rsidRDefault="003D7275">
      <w:pPr>
        <w:rPr>
          <w:b/>
          <w:bCs/>
          <w:sz w:val="22"/>
        </w:rPr>
      </w:pPr>
      <w:r w:rsidRPr="002E39F2">
        <w:rPr>
          <w:b/>
          <w:bCs/>
          <w:sz w:val="22"/>
        </w:rPr>
        <w:t>Roles and Responsibilities:</w:t>
      </w:r>
    </w:p>
    <w:p w14:paraId="68C0FBB5" w14:textId="77777777" w:rsidR="00A0504A" w:rsidRDefault="003D7275" w:rsidP="00092381">
      <w:pPr>
        <w:pStyle w:val="ListParagraph"/>
        <w:numPr>
          <w:ilvl w:val="0"/>
          <w:numId w:val="13"/>
        </w:numPr>
      </w:pPr>
      <w:r>
        <w:t>Created VOYAGE reports for ship movement tracking from one port to another port.</w:t>
      </w:r>
    </w:p>
    <w:p w14:paraId="4E852E49" w14:textId="77777777" w:rsidR="00A0504A" w:rsidRDefault="003D7275" w:rsidP="00092381">
      <w:pPr>
        <w:pStyle w:val="ListParagraph"/>
        <w:numPr>
          <w:ilvl w:val="0"/>
          <w:numId w:val="13"/>
        </w:numPr>
      </w:pPr>
      <w:r>
        <w:t>Created Crystal Reports for analyzing the inventory of quantity of barrels.</w:t>
      </w:r>
    </w:p>
    <w:p w14:paraId="664D970F" w14:textId="77777777" w:rsidR="00A0504A" w:rsidRDefault="003D7275" w:rsidP="00092381">
      <w:pPr>
        <w:pStyle w:val="ListParagraph"/>
        <w:numPr>
          <w:ilvl w:val="0"/>
          <w:numId w:val="13"/>
        </w:numPr>
      </w:pPr>
      <w:r>
        <w:t>Extracted data from multiple sources to Oracle database using SSIS ETL tool.</w:t>
      </w:r>
    </w:p>
    <w:p w14:paraId="49A913E8" w14:textId="77777777" w:rsidR="00A0504A" w:rsidRDefault="003D7275" w:rsidP="00092381">
      <w:pPr>
        <w:pStyle w:val="ListParagraph"/>
        <w:numPr>
          <w:ilvl w:val="0"/>
          <w:numId w:val="13"/>
        </w:numPr>
      </w:pPr>
      <w:r>
        <w:t>Created source to target mappings for the ETL process.</w:t>
      </w:r>
    </w:p>
    <w:p w14:paraId="766D95FA" w14:textId="77777777" w:rsidR="00A0504A" w:rsidRDefault="003D7275" w:rsidP="00092381">
      <w:pPr>
        <w:pStyle w:val="ListParagraph"/>
        <w:numPr>
          <w:ilvl w:val="0"/>
          <w:numId w:val="13"/>
        </w:numPr>
      </w:pPr>
      <w:r>
        <w:t>Created Star Schema model database for the reporting project.</w:t>
      </w:r>
    </w:p>
    <w:p w14:paraId="651F8AD5" w14:textId="77777777" w:rsidR="00A0504A" w:rsidRDefault="003D7275" w:rsidP="00092381">
      <w:pPr>
        <w:pStyle w:val="ListParagraph"/>
        <w:numPr>
          <w:ilvl w:val="0"/>
          <w:numId w:val="13"/>
        </w:numPr>
      </w:pPr>
      <w:r>
        <w:t>Created SAP HANA models for AP, AR, HR and SD modules.</w:t>
      </w:r>
    </w:p>
    <w:p w14:paraId="061E06B1" w14:textId="77777777" w:rsidR="00A0504A" w:rsidRDefault="003D7275" w:rsidP="00092381">
      <w:pPr>
        <w:pStyle w:val="ListParagraph"/>
        <w:numPr>
          <w:ilvl w:val="0"/>
          <w:numId w:val="13"/>
        </w:numPr>
      </w:pPr>
      <w:r>
        <w:t>Created Dashboards using Power BI Desktop.</w:t>
      </w:r>
    </w:p>
    <w:p w14:paraId="48F36AB3" w14:textId="77777777" w:rsidR="00A0504A" w:rsidRDefault="003D7275" w:rsidP="00092381">
      <w:pPr>
        <w:pStyle w:val="ListParagraph"/>
        <w:numPr>
          <w:ilvl w:val="0"/>
          <w:numId w:val="13"/>
        </w:numPr>
      </w:pPr>
      <w:r>
        <w:lastRenderedPageBreak/>
        <w:t>Created complex reports using SAP Crystal reports for CSL trading application.</w:t>
      </w:r>
    </w:p>
    <w:p w14:paraId="3D5129EC" w14:textId="77777777" w:rsidR="00A0504A" w:rsidRDefault="003D7275" w:rsidP="00092381">
      <w:pPr>
        <w:pStyle w:val="ListParagraph"/>
        <w:numPr>
          <w:ilvl w:val="0"/>
          <w:numId w:val="13"/>
        </w:numPr>
      </w:pPr>
      <w:r>
        <w:t>Created IMOS reports for VESSEL status.</w:t>
      </w:r>
    </w:p>
    <w:p w14:paraId="6DC214DA" w14:textId="77777777" w:rsidR="00A0504A" w:rsidRDefault="003D7275" w:rsidP="00092381">
      <w:pPr>
        <w:pStyle w:val="ListParagraph"/>
        <w:numPr>
          <w:ilvl w:val="0"/>
          <w:numId w:val="13"/>
        </w:numPr>
      </w:pPr>
      <w:r>
        <w:t>Created Report Requirement documents and mapped database fields with the report columns.</w:t>
      </w:r>
    </w:p>
    <w:p w14:paraId="49A6F265" w14:textId="77777777" w:rsidR="00A0504A" w:rsidRDefault="003D7275" w:rsidP="00092381">
      <w:pPr>
        <w:pStyle w:val="ListParagraph"/>
        <w:numPr>
          <w:ilvl w:val="0"/>
          <w:numId w:val="13"/>
        </w:numPr>
      </w:pPr>
      <w:r>
        <w:t>Migrated reports and universes from 3.1 to 4.0.</w:t>
      </w:r>
    </w:p>
    <w:p w14:paraId="24ADE8A1" w14:textId="77777777" w:rsidR="00A0504A" w:rsidRDefault="003D7275" w:rsidP="00092381">
      <w:pPr>
        <w:pStyle w:val="ListParagraph"/>
        <w:numPr>
          <w:ilvl w:val="0"/>
          <w:numId w:val="13"/>
        </w:numPr>
      </w:pPr>
      <w:r>
        <w:t>Wrote stored procedures and free hand SQL using ORACLE CSLDBO2 schema.</w:t>
      </w:r>
    </w:p>
    <w:p w14:paraId="3EC23D75" w14:textId="77777777" w:rsidR="00A0504A" w:rsidRDefault="003D7275" w:rsidP="00092381">
      <w:pPr>
        <w:pStyle w:val="ListParagraph"/>
        <w:numPr>
          <w:ilvl w:val="0"/>
          <w:numId w:val="13"/>
        </w:numPr>
      </w:pPr>
      <w:proofErr w:type="gramStart"/>
      <w:r>
        <w:t>Interacted</w:t>
      </w:r>
      <w:proofErr w:type="gramEnd"/>
      <w:r>
        <w:t xml:space="preserve"> with business users and gathered report requirements.</w:t>
      </w:r>
    </w:p>
    <w:p w14:paraId="3CBC8A98" w14:textId="77777777" w:rsidR="00A0504A" w:rsidRDefault="00A0504A"/>
    <w:p w14:paraId="281DC1F0" w14:textId="77777777" w:rsidR="00A0504A" w:rsidRDefault="00A0504A"/>
    <w:p w14:paraId="18A5CA10" w14:textId="77777777" w:rsidR="00A0504A" w:rsidRDefault="003D7275" w:rsidP="002E39F2">
      <w:pPr>
        <w:pStyle w:val="ListBullet"/>
        <w:numPr>
          <w:ilvl w:val="0"/>
          <w:numId w:val="0"/>
        </w:numPr>
        <w:spacing w:after="40"/>
        <w:ind w:left="360"/>
      </w:pPr>
      <w:r w:rsidRPr="003D7275">
        <w:rPr>
          <w:b/>
          <w:bCs/>
        </w:rPr>
        <w:t>ENVIRONMENT</w:t>
      </w:r>
      <w:r>
        <w:t>: Power BI, SSIS, SAP HANA Studio, SAP Design Studio, SAP BW, SAP Analysis for Microsoft Excel, Crystal Reports, SSRS, SQL Server 2008, ORACLE 11 G, PL/SQL, Stored Procedures, CSL application.</w:t>
      </w:r>
    </w:p>
    <w:p w14:paraId="2B45924B" w14:textId="77777777" w:rsidR="00A0504A" w:rsidRDefault="00A0504A"/>
    <w:p w14:paraId="270A0FDA" w14:textId="77777777" w:rsidR="00A0504A" w:rsidRDefault="003D7275">
      <w:r>
        <w:rPr>
          <w:b/>
          <w:sz w:val="23"/>
        </w:rPr>
        <w:t xml:space="preserve">10/11 </w:t>
      </w:r>
      <w:r w:rsidRPr="002E39F2">
        <w:rPr>
          <w:b/>
          <w:bCs/>
          <w:sz w:val="24"/>
          <w:szCs w:val="24"/>
        </w:rPr>
        <w:t>WELLS FARGO HOME MORTGAGE</w:t>
      </w:r>
    </w:p>
    <w:p w14:paraId="480EF869" w14:textId="0C3D675D" w:rsidR="00A0504A" w:rsidRDefault="002E39F2">
      <w:r>
        <w:t xml:space="preserve"> </w:t>
      </w:r>
      <w:r w:rsidR="003D7275">
        <w:t>San Antonio, TX</w:t>
      </w:r>
      <w:r>
        <w:t xml:space="preserve">                                                                                                                        10/2011-01/2012                                                                                                                                                                                                                                                                                                                                                                                  </w:t>
      </w:r>
    </w:p>
    <w:p w14:paraId="015CA24D" w14:textId="77777777" w:rsidR="00A0504A" w:rsidRPr="00A3552C" w:rsidRDefault="003D7275">
      <w:pPr>
        <w:rPr>
          <w:b/>
          <w:bCs/>
        </w:rPr>
      </w:pPr>
      <w:r w:rsidRPr="00A3552C">
        <w:rPr>
          <w:b/>
          <w:bCs/>
        </w:rPr>
        <w:t>Senior BI Developer</w:t>
      </w:r>
    </w:p>
    <w:p w14:paraId="59CB0264" w14:textId="77777777" w:rsidR="00A0504A" w:rsidRDefault="003D7275">
      <w:r>
        <w:t>Image Capture Technology</w:t>
      </w:r>
    </w:p>
    <w:p w14:paraId="5C27ACCA" w14:textId="77777777" w:rsidR="00A0504A" w:rsidRDefault="003D7275">
      <w:r>
        <w:t>Wells Fargo &amp; Company (NYSE: WFC) is a diversified financial services company providing banking, insurance, investments, mortgage and consumer finance for more than 23 million customers through 6,100 stores, the internet and other distribution channels across North America and elsewhere internationally.</w:t>
      </w:r>
    </w:p>
    <w:p w14:paraId="791CAD5A" w14:textId="77777777" w:rsidR="00A0504A" w:rsidRDefault="00A0504A"/>
    <w:p w14:paraId="5C334C15" w14:textId="77777777" w:rsidR="00A0504A" w:rsidRPr="002E39F2" w:rsidRDefault="003D7275">
      <w:pPr>
        <w:rPr>
          <w:b/>
          <w:bCs/>
          <w:sz w:val="22"/>
        </w:rPr>
      </w:pPr>
      <w:r w:rsidRPr="002E39F2">
        <w:rPr>
          <w:b/>
          <w:bCs/>
          <w:sz w:val="22"/>
        </w:rPr>
        <w:t>Roles and Responsibilities:</w:t>
      </w:r>
    </w:p>
    <w:p w14:paraId="36FA9B2B" w14:textId="77777777" w:rsidR="00A0504A" w:rsidRDefault="003D7275" w:rsidP="00092381">
      <w:pPr>
        <w:pStyle w:val="ListParagraph"/>
        <w:numPr>
          <w:ilvl w:val="0"/>
          <w:numId w:val="12"/>
        </w:numPr>
      </w:pPr>
      <w:r>
        <w:t>Created Cross Tab, Drill Down, Sub Reports and standard reports using Crystal tool.</w:t>
      </w:r>
    </w:p>
    <w:p w14:paraId="471F9CC8" w14:textId="77777777" w:rsidR="00A0504A" w:rsidRDefault="003D7275" w:rsidP="00092381">
      <w:pPr>
        <w:pStyle w:val="ListParagraph"/>
        <w:numPr>
          <w:ilvl w:val="0"/>
          <w:numId w:val="12"/>
        </w:numPr>
      </w:pPr>
      <w:r>
        <w:t>Created stored procedures and database views.</w:t>
      </w:r>
    </w:p>
    <w:p w14:paraId="22CE8E88" w14:textId="77777777" w:rsidR="00A0504A" w:rsidRDefault="003D7275" w:rsidP="00092381">
      <w:pPr>
        <w:pStyle w:val="ListParagraph"/>
        <w:numPr>
          <w:ilvl w:val="0"/>
          <w:numId w:val="12"/>
        </w:numPr>
      </w:pPr>
      <w:r>
        <w:t>Extracted data from multiple data sources using SSIS packages.</w:t>
      </w:r>
    </w:p>
    <w:p w14:paraId="693EC421" w14:textId="77777777" w:rsidR="00A0504A" w:rsidRDefault="003D7275" w:rsidP="00092381">
      <w:pPr>
        <w:pStyle w:val="ListParagraph"/>
        <w:numPr>
          <w:ilvl w:val="0"/>
          <w:numId w:val="12"/>
        </w:numPr>
      </w:pPr>
      <w:r>
        <w:t>Created reports and Dashboards using Power BI.</w:t>
      </w:r>
    </w:p>
    <w:p w14:paraId="27F72631" w14:textId="77777777" w:rsidR="00A0504A" w:rsidRDefault="003D7275" w:rsidP="00092381">
      <w:pPr>
        <w:pStyle w:val="ListParagraph"/>
        <w:numPr>
          <w:ilvl w:val="0"/>
          <w:numId w:val="12"/>
        </w:numPr>
      </w:pPr>
      <w:r>
        <w:t>Created SSAS cubes and connected using Crystal Reports for analysis.</w:t>
      </w:r>
    </w:p>
    <w:p w14:paraId="4F80F779" w14:textId="77777777" w:rsidR="00A0504A" w:rsidRDefault="003D7275" w:rsidP="00092381">
      <w:pPr>
        <w:pStyle w:val="ListParagraph"/>
        <w:numPr>
          <w:ilvl w:val="0"/>
          <w:numId w:val="12"/>
        </w:numPr>
      </w:pPr>
      <w:r>
        <w:t>Created universe for Exceptions, Missing Docs business domains using BO Designer 3.1 version.</w:t>
      </w:r>
    </w:p>
    <w:p w14:paraId="21A2B659" w14:textId="77777777" w:rsidR="00A0504A" w:rsidRDefault="003D7275" w:rsidP="00092381">
      <w:pPr>
        <w:pStyle w:val="ListParagraph"/>
        <w:numPr>
          <w:ilvl w:val="0"/>
          <w:numId w:val="12"/>
        </w:numPr>
      </w:pPr>
      <w:r>
        <w:t>Created WEBI reports and scheduled to go out user emails and shared folders.</w:t>
      </w:r>
    </w:p>
    <w:p w14:paraId="7A3A428E" w14:textId="77777777" w:rsidR="00A0504A" w:rsidRDefault="003D7275" w:rsidP="00092381">
      <w:pPr>
        <w:pStyle w:val="ListParagraph"/>
        <w:numPr>
          <w:ilvl w:val="0"/>
          <w:numId w:val="12"/>
        </w:numPr>
      </w:pPr>
      <w:r>
        <w:t>Created Xcelsius Dashboard for LCAMP Trending project.</w:t>
      </w:r>
    </w:p>
    <w:p w14:paraId="281833B4" w14:textId="77777777" w:rsidR="00A0504A" w:rsidRDefault="003D7275" w:rsidP="00092381">
      <w:pPr>
        <w:pStyle w:val="ListParagraph"/>
        <w:numPr>
          <w:ilvl w:val="0"/>
          <w:numId w:val="12"/>
        </w:numPr>
      </w:pPr>
      <w:r>
        <w:t>Created users, groups and folders in the CMC and assigned security group.</w:t>
      </w:r>
    </w:p>
    <w:p w14:paraId="43844C71" w14:textId="77777777" w:rsidR="00A0504A" w:rsidRDefault="003D7275" w:rsidP="00092381">
      <w:pPr>
        <w:pStyle w:val="ListParagraph"/>
        <w:numPr>
          <w:ilvl w:val="0"/>
          <w:numId w:val="12"/>
        </w:numPr>
      </w:pPr>
      <w:r>
        <w:lastRenderedPageBreak/>
        <w:t>Created SSIS package to transform some of the complex data to a new Table in the SQL Server database.</w:t>
      </w:r>
    </w:p>
    <w:p w14:paraId="457572E7" w14:textId="77777777" w:rsidR="00A0504A" w:rsidRDefault="003D7275" w:rsidP="00092381">
      <w:pPr>
        <w:pStyle w:val="ListParagraph"/>
        <w:numPr>
          <w:ilvl w:val="0"/>
          <w:numId w:val="12"/>
        </w:numPr>
      </w:pPr>
      <w:r>
        <w:t>Created brand new reports using SSRS reporting tool.</w:t>
      </w:r>
    </w:p>
    <w:p w14:paraId="45C5D851" w14:textId="77777777" w:rsidR="00A0504A" w:rsidRDefault="00A0504A"/>
    <w:p w14:paraId="52087171" w14:textId="77777777" w:rsidR="00A0504A" w:rsidRDefault="003D7275" w:rsidP="002E39F2">
      <w:pPr>
        <w:pStyle w:val="ListBullet"/>
        <w:numPr>
          <w:ilvl w:val="0"/>
          <w:numId w:val="0"/>
        </w:numPr>
        <w:spacing w:after="40"/>
        <w:ind w:left="360"/>
      </w:pPr>
      <w:r w:rsidRPr="003D7275">
        <w:rPr>
          <w:b/>
          <w:bCs/>
        </w:rPr>
        <w:t>ENVIRONMENT</w:t>
      </w:r>
      <w:r>
        <w:t>: Power BI, Microsoft Excel, INFOVIEW, PL/SQL, Stored Procedures, SQL Server 2005, and Oracle database.</w:t>
      </w:r>
    </w:p>
    <w:p w14:paraId="28F4E9F9" w14:textId="77777777" w:rsidR="00A0504A" w:rsidRDefault="00A0504A"/>
    <w:p w14:paraId="56C0BAD7" w14:textId="77777777" w:rsidR="00A0504A" w:rsidRDefault="00A0504A"/>
    <w:p w14:paraId="3ACCAB96" w14:textId="746EAEC1" w:rsidR="00A0504A" w:rsidRDefault="003D7275">
      <w:r w:rsidRPr="002E39F2">
        <w:rPr>
          <w:b/>
          <w:bCs/>
          <w:sz w:val="24"/>
          <w:szCs w:val="24"/>
        </w:rPr>
        <w:t>Park Dental Resource Group</w:t>
      </w:r>
      <w:r w:rsidR="002E39F2">
        <w:rPr>
          <w:b/>
          <w:bCs/>
          <w:sz w:val="24"/>
          <w:szCs w:val="24"/>
        </w:rPr>
        <w:t xml:space="preserve">  </w:t>
      </w:r>
    </w:p>
    <w:p w14:paraId="112720BC" w14:textId="150C7E8A" w:rsidR="00A0504A" w:rsidRDefault="002E39F2">
      <w:r>
        <w:t>Roseville, MN                                                                                                                           06/2010 - 10/2011</w:t>
      </w:r>
    </w:p>
    <w:p w14:paraId="251F7403" w14:textId="7B68DB60" w:rsidR="00A0504A" w:rsidRPr="00A3552C" w:rsidRDefault="003D7275">
      <w:pPr>
        <w:rPr>
          <w:b/>
          <w:bCs/>
        </w:rPr>
      </w:pPr>
      <w:r w:rsidRPr="00A3552C">
        <w:rPr>
          <w:b/>
          <w:bCs/>
        </w:rPr>
        <w:t xml:space="preserve">Lead Reports writer                                                                                                                                                                     </w:t>
      </w:r>
    </w:p>
    <w:p w14:paraId="42B254E8" w14:textId="77777777" w:rsidR="00A0504A" w:rsidRDefault="00A0504A"/>
    <w:p w14:paraId="4E701C80" w14:textId="77777777" w:rsidR="00A0504A" w:rsidRDefault="003D7275">
      <w:r>
        <w:t>Park Dental is a local dental group owned and led by our dentists. This structure has made the group strong – firmly committed to our mission to provide quality, patient-centered care.</w:t>
      </w:r>
    </w:p>
    <w:p w14:paraId="3E023AA2" w14:textId="77777777" w:rsidR="00A0504A" w:rsidRDefault="00A0504A"/>
    <w:p w14:paraId="76903469" w14:textId="77777777" w:rsidR="00A0504A" w:rsidRDefault="003D7275">
      <w:r>
        <w:t>We now have over 85 general dentists practicing at 23 locations. Our doctors are an experienced group of leaders who continue to move Park Dental forward, always striving for the highest level of clinical care and personal service for our patients.</w:t>
      </w:r>
    </w:p>
    <w:p w14:paraId="15379F00" w14:textId="77777777" w:rsidR="00A0504A" w:rsidRDefault="00A0504A"/>
    <w:p w14:paraId="11DB8A69" w14:textId="77777777" w:rsidR="00A0504A" w:rsidRPr="002E39F2" w:rsidRDefault="003D7275">
      <w:pPr>
        <w:rPr>
          <w:b/>
          <w:bCs/>
          <w:sz w:val="22"/>
        </w:rPr>
      </w:pPr>
      <w:r w:rsidRPr="002E39F2">
        <w:rPr>
          <w:b/>
          <w:bCs/>
          <w:sz w:val="22"/>
        </w:rPr>
        <w:t>Roles and Responsibilities:</w:t>
      </w:r>
    </w:p>
    <w:p w14:paraId="2E599598" w14:textId="77777777" w:rsidR="00A0504A" w:rsidRDefault="00A0504A"/>
    <w:p w14:paraId="3DCCAB94" w14:textId="77777777" w:rsidR="00A0504A" w:rsidRDefault="003D7275" w:rsidP="00092381">
      <w:pPr>
        <w:pStyle w:val="ListParagraph"/>
        <w:numPr>
          <w:ilvl w:val="0"/>
          <w:numId w:val="11"/>
        </w:numPr>
      </w:pPr>
      <w:r>
        <w:t>Created universes for the QlikView model and ERP models.</w:t>
      </w:r>
    </w:p>
    <w:p w14:paraId="6FDF31EB" w14:textId="77777777" w:rsidR="00A0504A" w:rsidRDefault="003D7275" w:rsidP="00092381">
      <w:pPr>
        <w:pStyle w:val="ListParagraph"/>
        <w:numPr>
          <w:ilvl w:val="0"/>
          <w:numId w:val="11"/>
        </w:numPr>
      </w:pPr>
      <w:r>
        <w:t>Created physical and logical modules for the new enterprise reporting database.</w:t>
      </w:r>
    </w:p>
    <w:p w14:paraId="608AE673" w14:textId="77777777" w:rsidR="00A0504A" w:rsidRDefault="003D7275" w:rsidP="00092381">
      <w:pPr>
        <w:pStyle w:val="ListParagraph"/>
        <w:numPr>
          <w:ilvl w:val="0"/>
          <w:numId w:val="11"/>
        </w:numPr>
      </w:pPr>
      <w:r>
        <w:t>Worked with principal architects to review the data models and updated as per the requirements.</w:t>
      </w:r>
    </w:p>
    <w:p w14:paraId="4BB7C123" w14:textId="77777777" w:rsidR="00A0504A" w:rsidRDefault="003D7275" w:rsidP="00092381">
      <w:pPr>
        <w:pStyle w:val="ListParagraph"/>
        <w:numPr>
          <w:ilvl w:val="0"/>
          <w:numId w:val="11"/>
        </w:numPr>
      </w:pPr>
      <w:r>
        <w:t>Converted 34 QlikView reports to Crystal Enterprise version 11 from scratch.</w:t>
      </w:r>
    </w:p>
    <w:p w14:paraId="6379431D" w14:textId="77777777" w:rsidR="00A0504A" w:rsidRDefault="003D7275" w:rsidP="00092381">
      <w:pPr>
        <w:pStyle w:val="ListParagraph"/>
        <w:numPr>
          <w:ilvl w:val="0"/>
          <w:numId w:val="11"/>
        </w:numPr>
      </w:pPr>
      <w:r>
        <w:t>Created 15 brand new Reports for Account Receivable and Account Payable department analysts.</w:t>
      </w:r>
    </w:p>
    <w:p w14:paraId="3E10A2DA" w14:textId="77777777" w:rsidR="00A0504A" w:rsidRDefault="003D7275" w:rsidP="00092381">
      <w:pPr>
        <w:pStyle w:val="ListParagraph"/>
        <w:numPr>
          <w:ilvl w:val="0"/>
          <w:numId w:val="11"/>
        </w:numPr>
      </w:pPr>
      <w:r>
        <w:t>Created Tax reports for the financial team.</w:t>
      </w:r>
    </w:p>
    <w:p w14:paraId="1F444D94" w14:textId="77777777" w:rsidR="00A0504A" w:rsidRDefault="003D7275" w:rsidP="00092381">
      <w:pPr>
        <w:pStyle w:val="ListParagraph"/>
        <w:numPr>
          <w:ilvl w:val="0"/>
          <w:numId w:val="11"/>
        </w:numPr>
      </w:pPr>
      <w:r>
        <w:t>Created Weekly and Monthly reports using WEBI and scheduled using CMC.</w:t>
      </w:r>
    </w:p>
    <w:p w14:paraId="1A60EC14" w14:textId="77777777" w:rsidR="00A0504A" w:rsidRDefault="003D7275" w:rsidP="00092381">
      <w:pPr>
        <w:pStyle w:val="ListParagraph"/>
        <w:numPr>
          <w:ilvl w:val="0"/>
          <w:numId w:val="11"/>
        </w:numPr>
      </w:pPr>
      <w:r>
        <w:t>Upgraded Business Objects Fix packs to the current environment.</w:t>
      </w:r>
    </w:p>
    <w:p w14:paraId="134D6F6B" w14:textId="77777777" w:rsidR="00A0504A" w:rsidRDefault="003D7275" w:rsidP="00092381">
      <w:pPr>
        <w:pStyle w:val="ListParagraph"/>
        <w:numPr>
          <w:ilvl w:val="0"/>
          <w:numId w:val="11"/>
        </w:numPr>
      </w:pPr>
      <w:r>
        <w:t>Maintained Business Objects Server and monitored jobs and created groups and users.</w:t>
      </w:r>
    </w:p>
    <w:p w14:paraId="1CB81F89" w14:textId="77777777" w:rsidR="00A0504A" w:rsidRDefault="003D7275" w:rsidP="00092381">
      <w:pPr>
        <w:pStyle w:val="ListParagraph"/>
        <w:numPr>
          <w:ilvl w:val="0"/>
          <w:numId w:val="11"/>
        </w:numPr>
      </w:pPr>
      <w:r>
        <w:lastRenderedPageBreak/>
        <w:t>Extensively used Sub Reports and Shared Variables within Main report to accomplish the QlikView requirements.</w:t>
      </w:r>
    </w:p>
    <w:p w14:paraId="5E9E7F11" w14:textId="77777777" w:rsidR="00A0504A" w:rsidRDefault="003D7275" w:rsidP="00092381">
      <w:pPr>
        <w:pStyle w:val="ListParagraph"/>
        <w:numPr>
          <w:ilvl w:val="0"/>
          <w:numId w:val="11"/>
        </w:numPr>
      </w:pPr>
      <w:r>
        <w:t>Migrated contents from one environment to another environment.</w:t>
      </w:r>
    </w:p>
    <w:p w14:paraId="017DA724" w14:textId="77777777" w:rsidR="00A0504A" w:rsidRDefault="003D7275" w:rsidP="00092381">
      <w:pPr>
        <w:pStyle w:val="ListParagraph"/>
        <w:numPr>
          <w:ilvl w:val="0"/>
          <w:numId w:val="11"/>
        </w:numPr>
      </w:pPr>
      <w:r>
        <w:t>Designed report specification document and business requirement document for both business and report writers.</w:t>
      </w:r>
    </w:p>
    <w:p w14:paraId="4C81BC23" w14:textId="77777777" w:rsidR="00A0504A" w:rsidRDefault="003D7275" w:rsidP="00092381">
      <w:pPr>
        <w:pStyle w:val="ListParagraph"/>
        <w:numPr>
          <w:ilvl w:val="0"/>
          <w:numId w:val="11"/>
        </w:numPr>
      </w:pPr>
      <w:r>
        <w:t>Created ETL packages using SQL Server 2005 Business Intelligence Development Studio.</w:t>
      </w:r>
    </w:p>
    <w:p w14:paraId="281B5D10" w14:textId="77777777" w:rsidR="00A0504A" w:rsidRDefault="003D7275" w:rsidP="00092381">
      <w:pPr>
        <w:pStyle w:val="ListParagraph"/>
        <w:numPr>
          <w:ilvl w:val="0"/>
          <w:numId w:val="11"/>
        </w:numPr>
      </w:pPr>
      <w:r>
        <w:t>Automated some of the manual processes using SSIS tool.</w:t>
      </w:r>
    </w:p>
    <w:p w14:paraId="3CCE05A8" w14:textId="77777777" w:rsidR="00A0504A" w:rsidRDefault="003D7275" w:rsidP="00092381">
      <w:pPr>
        <w:pStyle w:val="ListParagraph"/>
        <w:numPr>
          <w:ilvl w:val="0"/>
          <w:numId w:val="11"/>
        </w:numPr>
      </w:pPr>
      <w:r>
        <w:t>Configured Report bursting for distributing the reports to multiple recipients.</w:t>
      </w:r>
    </w:p>
    <w:p w14:paraId="46BBC583" w14:textId="77777777" w:rsidR="00A0504A" w:rsidRDefault="003D7275" w:rsidP="00092381">
      <w:pPr>
        <w:pStyle w:val="ListParagraph"/>
        <w:numPr>
          <w:ilvl w:val="0"/>
          <w:numId w:val="11"/>
        </w:numPr>
      </w:pPr>
      <w:r>
        <w:t>Administered groups, users and increased the licenses for the current environment.</w:t>
      </w:r>
    </w:p>
    <w:p w14:paraId="2C95175F" w14:textId="77777777" w:rsidR="00A0504A" w:rsidRDefault="003D7275" w:rsidP="00092381">
      <w:pPr>
        <w:pStyle w:val="ListParagraph"/>
        <w:numPr>
          <w:ilvl w:val="0"/>
          <w:numId w:val="11"/>
        </w:numPr>
      </w:pPr>
      <w:r>
        <w:t>Created users/groups with report level permissions.</w:t>
      </w:r>
    </w:p>
    <w:p w14:paraId="6EAE56C0" w14:textId="77777777" w:rsidR="00A0504A" w:rsidRDefault="003D7275" w:rsidP="00092381">
      <w:pPr>
        <w:pStyle w:val="ListParagraph"/>
        <w:numPr>
          <w:ilvl w:val="0"/>
          <w:numId w:val="11"/>
        </w:numPr>
      </w:pPr>
      <w:r>
        <w:t>Upgraded Crystal Reports Server with latest service packs.</w:t>
      </w:r>
    </w:p>
    <w:p w14:paraId="3142E947" w14:textId="77777777" w:rsidR="00A0504A" w:rsidRDefault="00A0504A"/>
    <w:p w14:paraId="6EFC276D" w14:textId="77777777" w:rsidR="00A0504A" w:rsidRDefault="003D7275" w:rsidP="002E39F2">
      <w:pPr>
        <w:pStyle w:val="ListBullet"/>
        <w:numPr>
          <w:ilvl w:val="0"/>
          <w:numId w:val="0"/>
        </w:numPr>
        <w:spacing w:after="40"/>
        <w:ind w:left="360"/>
      </w:pPr>
      <w:r w:rsidRPr="003D7275">
        <w:rPr>
          <w:b/>
          <w:bCs/>
        </w:rPr>
        <w:t>ENVIRONMENT</w:t>
      </w:r>
      <w:r>
        <w:t>: SQL Server Integration Services (SSIS), CMC, QlikView, MS-Excel, MS- Word, PL/SQL, Crystal Reports 11, Oracle, and SQL Server 2005.</w:t>
      </w:r>
    </w:p>
    <w:p w14:paraId="5A816A3F" w14:textId="77777777" w:rsidR="00A0504A" w:rsidRDefault="00A0504A"/>
    <w:p w14:paraId="31D5D139" w14:textId="77777777" w:rsidR="00A0504A" w:rsidRDefault="00A0504A"/>
    <w:p w14:paraId="40245195" w14:textId="40DE27E1" w:rsidR="002E39F2" w:rsidRDefault="003D7275">
      <w:pPr>
        <w:rPr>
          <w:b/>
          <w:bCs/>
          <w:sz w:val="24"/>
          <w:szCs w:val="24"/>
        </w:rPr>
      </w:pPr>
      <w:r w:rsidRPr="002E39F2">
        <w:rPr>
          <w:b/>
          <w:bCs/>
          <w:sz w:val="24"/>
          <w:szCs w:val="24"/>
        </w:rPr>
        <w:t>Prime Therapeutics</w:t>
      </w:r>
      <w:r w:rsidR="002E39F2">
        <w:rPr>
          <w:b/>
          <w:bCs/>
          <w:sz w:val="24"/>
          <w:szCs w:val="24"/>
        </w:rPr>
        <w:t xml:space="preserve">    </w:t>
      </w:r>
    </w:p>
    <w:p w14:paraId="127C577A" w14:textId="07665CFC" w:rsidR="00A0504A" w:rsidRDefault="002E39F2">
      <w:r>
        <w:t xml:space="preserve">Eagan, MN                                                                                                                         </w:t>
      </w:r>
      <w:r w:rsidR="008E2B63">
        <w:t xml:space="preserve">      </w:t>
      </w:r>
      <w:r w:rsidRPr="008E2B63">
        <w:t xml:space="preserve">03/2007 – 06/2010                                                                  </w:t>
      </w:r>
    </w:p>
    <w:p w14:paraId="4734A28F" w14:textId="77777777" w:rsidR="00A0504A" w:rsidRPr="00A3552C" w:rsidRDefault="003D7275">
      <w:pPr>
        <w:rPr>
          <w:b/>
          <w:bCs/>
        </w:rPr>
      </w:pPr>
      <w:r w:rsidRPr="00A3552C">
        <w:rPr>
          <w:b/>
          <w:bCs/>
        </w:rPr>
        <w:t>Lead Systems Developer</w:t>
      </w:r>
    </w:p>
    <w:p w14:paraId="30D67FE2" w14:textId="77777777" w:rsidR="00A0504A" w:rsidRDefault="003D7275">
      <w:r>
        <w:t>Prime Therapeutics is a thought leader in the development of collaborative and workable strategies that help our clients and members effectively and efficiently manage pharmacy benefits. We focus on developing programs, services and processes that are clinically based, member-focused, and aligned with the goals of our clients.</w:t>
      </w:r>
    </w:p>
    <w:p w14:paraId="2FF4BD6C" w14:textId="77777777" w:rsidR="00A0504A" w:rsidRPr="002E39F2" w:rsidRDefault="003D7275">
      <w:pPr>
        <w:rPr>
          <w:b/>
          <w:bCs/>
          <w:sz w:val="22"/>
        </w:rPr>
      </w:pPr>
      <w:r w:rsidRPr="002E39F2">
        <w:rPr>
          <w:b/>
          <w:bCs/>
          <w:sz w:val="22"/>
        </w:rPr>
        <w:t>Roles and Responsibilities:</w:t>
      </w:r>
    </w:p>
    <w:p w14:paraId="5B13942D" w14:textId="77777777" w:rsidR="00A0504A" w:rsidRDefault="003D7275" w:rsidP="00092381">
      <w:pPr>
        <w:pStyle w:val="ListParagraph"/>
        <w:numPr>
          <w:ilvl w:val="0"/>
          <w:numId w:val="10"/>
        </w:numPr>
      </w:pPr>
      <w:r>
        <w:t>Created complex reports for Prime Mail from Crystal 8.5 to Crystal Reports 11 version.</w:t>
      </w:r>
    </w:p>
    <w:p w14:paraId="1928682E" w14:textId="77777777" w:rsidR="00A0504A" w:rsidRDefault="003D7275" w:rsidP="00092381">
      <w:pPr>
        <w:pStyle w:val="ListParagraph"/>
        <w:numPr>
          <w:ilvl w:val="0"/>
          <w:numId w:val="10"/>
        </w:numPr>
      </w:pPr>
      <w:r>
        <w:t>Migrated reports and universes to CMC.</w:t>
      </w:r>
    </w:p>
    <w:p w14:paraId="3E315A6B" w14:textId="77777777" w:rsidR="00A0504A" w:rsidRDefault="003D7275" w:rsidP="00092381">
      <w:pPr>
        <w:pStyle w:val="ListParagraph"/>
        <w:numPr>
          <w:ilvl w:val="0"/>
          <w:numId w:val="10"/>
        </w:numPr>
      </w:pPr>
      <w:r>
        <w:t>Migrated contents from one environment to another environment.</w:t>
      </w:r>
    </w:p>
    <w:p w14:paraId="06668D12" w14:textId="77777777" w:rsidR="00A0504A" w:rsidRDefault="003D7275" w:rsidP="00092381">
      <w:pPr>
        <w:pStyle w:val="ListParagraph"/>
        <w:numPr>
          <w:ilvl w:val="0"/>
          <w:numId w:val="10"/>
        </w:numPr>
      </w:pPr>
      <w:r>
        <w:t>Created Cubes using SSAS.</w:t>
      </w:r>
    </w:p>
    <w:p w14:paraId="273EA8FB" w14:textId="77777777" w:rsidR="00A0504A" w:rsidRDefault="003D7275" w:rsidP="00092381">
      <w:pPr>
        <w:pStyle w:val="ListParagraph"/>
        <w:numPr>
          <w:ilvl w:val="0"/>
          <w:numId w:val="10"/>
        </w:numPr>
      </w:pPr>
      <w:r>
        <w:t>Created SSIS packages for extracting data from multiple data sources.</w:t>
      </w:r>
    </w:p>
    <w:p w14:paraId="29E57CED" w14:textId="77777777" w:rsidR="00A0504A" w:rsidRDefault="003D7275" w:rsidP="00092381">
      <w:pPr>
        <w:pStyle w:val="ListParagraph"/>
        <w:numPr>
          <w:ilvl w:val="0"/>
          <w:numId w:val="10"/>
        </w:numPr>
      </w:pPr>
      <w:r>
        <w:t>Supported Incidents and Work Orders.</w:t>
      </w:r>
    </w:p>
    <w:p w14:paraId="63F65E79" w14:textId="77777777" w:rsidR="00A0504A" w:rsidRDefault="003D7275" w:rsidP="00092381">
      <w:pPr>
        <w:pStyle w:val="ListParagraph"/>
        <w:numPr>
          <w:ilvl w:val="0"/>
          <w:numId w:val="10"/>
        </w:numPr>
      </w:pPr>
      <w:r>
        <w:t>Designed report templates for the company standards.</w:t>
      </w:r>
    </w:p>
    <w:p w14:paraId="7D9321A5" w14:textId="77777777" w:rsidR="00A0504A" w:rsidRDefault="003D7275" w:rsidP="00092381">
      <w:pPr>
        <w:pStyle w:val="ListParagraph"/>
        <w:numPr>
          <w:ilvl w:val="0"/>
          <w:numId w:val="10"/>
        </w:numPr>
      </w:pPr>
      <w:r>
        <w:t>Wrote specs for the Business needs by getting the information from the users.</w:t>
      </w:r>
    </w:p>
    <w:p w14:paraId="107EA10B" w14:textId="77777777" w:rsidR="00A0504A" w:rsidRDefault="003D7275" w:rsidP="00092381">
      <w:pPr>
        <w:pStyle w:val="ListParagraph"/>
        <w:numPr>
          <w:ilvl w:val="0"/>
          <w:numId w:val="10"/>
        </w:numPr>
      </w:pPr>
      <w:r>
        <w:t>Scheduled weekly developer meetings for tracking the issues and vacation time.</w:t>
      </w:r>
    </w:p>
    <w:p w14:paraId="64F4DE43" w14:textId="77777777" w:rsidR="00A0504A" w:rsidRDefault="003D7275" w:rsidP="00092381">
      <w:pPr>
        <w:pStyle w:val="ListParagraph"/>
        <w:numPr>
          <w:ilvl w:val="0"/>
          <w:numId w:val="10"/>
        </w:numPr>
      </w:pPr>
      <w:r>
        <w:t>Created Dashboards for Key Performance Indicators.</w:t>
      </w:r>
    </w:p>
    <w:p w14:paraId="20FFA42E" w14:textId="77777777" w:rsidR="00A0504A" w:rsidRDefault="003D7275" w:rsidP="00092381">
      <w:pPr>
        <w:pStyle w:val="ListParagraph"/>
        <w:numPr>
          <w:ilvl w:val="0"/>
          <w:numId w:val="10"/>
        </w:numPr>
      </w:pPr>
      <w:r>
        <w:t>Gathered requirements by talking to Business Users and documented in a Word Document.</w:t>
      </w:r>
    </w:p>
    <w:p w14:paraId="0A4A4B83" w14:textId="77777777" w:rsidR="00A0504A" w:rsidRDefault="003D7275" w:rsidP="00092381">
      <w:pPr>
        <w:pStyle w:val="ListParagraph"/>
        <w:numPr>
          <w:ilvl w:val="0"/>
          <w:numId w:val="10"/>
        </w:numPr>
      </w:pPr>
      <w:r>
        <w:t>Created Prime Mail and Order Pharmacy reports using Web Intelligence.</w:t>
      </w:r>
    </w:p>
    <w:p w14:paraId="5F3F890D" w14:textId="77777777" w:rsidR="00A0504A" w:rsidRDefault="003D7275" w:rsidP="00092381">
      <w:pPr>
        <w:pStyle w:val="ListParagraph"/>
        <w:numPr>
          <w:ilvl w:val="0"/>
          <w:numId w:val="10"/>
        </w:numPr>
      </w:pPr>
      <w:r>
        <w:lastRenderedPageBreak/>
        <w:t>Created 4 new Universes for the mail-order pharmacy team.</w:t>
      </w:r>
    </w:p>
    <w:p w14:paraId="237994DC" w14:textId="77777777" w:rsidR="00A0504A" w:rsidRDefault="003D7275" w:rsidP="00092381">
      <w:pPr>
        <w:pStyle w:val="ListParagraph"/>
        <w:numPr>
          <w:ilvl w:val="0"/>
          <w:numId w:val="10"/>
        </w:numPr>
      </w:pPr>
      <w:r>
        <w:t>Published report to Enterprise server.</w:t>
      </w:r>
    </w:p>
    <w:p w14:paraId="0A508D4C" w14:textId="77777777" w:rsidR="00A0504A" w:rsidRDefault="003D7275" w:rsidP="00092381">
      <w:pPr>
        <w:pStyle w:val="ListParagraph"/>
        <w:numPr>
          <w:ilvl w:val="0"/>
          <w:numId w:val="10"/>
        </w:numPr>
      </w:pPr>
      <w:r>
        <w:t>Created folders, users, and groups.</w:t>
      </w:r>
    </w:p>
    <w:p w14:paraId="4F495A20" w14:textId="77777777" w:rsidR="00A0504A" w:rsidRDefault="003D7275" w:rsidP="00092381">
      <w:pPr>
        <w:pStyle w:val="ListParagraph"/>
        <w:numPr>
          <w:ilvl w:val="0"/>
          <w:numId w:val="10"/>
        </w:numPr>
      </w:pPr>
      <w:r>
        <w:t>Analyzed data in the SQL Server 2005 and DB2 databases by creating SQL queries.</w:t>
      </w:r>
    </w:p>
    <w:p w14:paraId="4C135C55" w14:textId="77777777" w:rsidR="00A0504A" w:rsidRDefault="003D7275" w:rsidP="00092381">
      <w:pPr>
        <w:pStyle w:val="ListParagraph"/>
        <w:numPr>
          <w:ilvl w:val="0"/>
          <w:numId w:val="10"/>
        </w:numPr>
      </w:pPr>
      <w:r>
        <w:t>Created mappings and stored procedures for executing or updating the data into the target tables using the SSIS tool.</w:t>
      </w:r>
    </w:p>
    <w:p w14:paraId="1DCA1980" w14:textId="77777777" w:rsidR="00A0504A" w:rsidRDefault="00A0504A"/>
    <w:p w14:paraId="6D40F733" w14:textId="77777777" w:rsidR="00A0504A" w:rsidRDefault="003D7275" w:rsidP="002E39F2">
      <w:pPr>
        <w:pStyle w:val="ListBullet"/>
        <w:numPr>
          <w:ilvl w:val="0"/>
          <w:numId w:val="0"/>
        </w:numPr>
        <w:spacing w:after="40"/>
        <w:ind w:left="360"/>
      </w:pPr>
      <w:r w:rsidRPr="003D7275">
        <w:rPr>
          <w:b/>
          <w:bCs/>
        </w:rPr>
        <w:t>ENVIRONMENT</w:t>
      </w:r>
      <w:r w:rsidRPr="003D7275">
        <w:t>:</w:t>
      </w:r>
      <w:r>
        <w:t xml:space="preserve"> Crystal Reports 2008/11, JAVA SDK, Web Intelligence, Xcelsius, VB.net, MS-Excel, MS-Word, PL/SQL, IBM DB2, Oracle, and SQL Server 2005</w:t>
      </w:r>
    </w:p>
    <w:p w14:paraId="7058461A" w14:textId="77777777" w:rsidR="00A0504A" w:rsidRDefault="00A0504A"/>
    <w:sectPr w:rsidR="00A050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973952"/>
    <w:multiLevelType w:val="hybridMultilevel"/>
    <w:tmpl w:val="909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77337"/>
    <w:multiLevelType w:val="hybridMultilevel"/>
    <w:tmpl w:val="8BA81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37377F"/>
    <w:multiLevelType w:val="hybridMultilevel"/>
    <w:tmpl w:val="7EA6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9107EC"/>
    <w:multiLevelType w:val="hybridMultilevel"/>
    <w:tmpl w:val="1AEC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372EA"/>
    <w:multiLevelType w:val="hybridMultilevel"/>
    <w:tmpl w:val="A094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8579C"/>
    <w:multiLevelType w:val="hybridMultilevel"/>
    <w:tmpl w:val="319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032A6"/>
    <w:multiLevelType w:val="hybridMultilevel"/>
    <w:tmpl w:val="695A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26733"/>
    <w:multiLevelType w:val="multilevel"/>
    <w:tmpl w:val="9D38EE82"/>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354D08AF"/>
    <w:multiLevelType w:val="hybridMultilevel"/>
    <w:tmpl w:val="931C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D4F39"/>
    <w:multiLevelType w:val="hybridMultilevel"/>
    <w:tmpl w:val="617ADF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BD115D"/>
    <w:multiLevelType w:val="hybridMultilevel"/>
    <w:tmpl w:val="D6A29E56"/>
    <w:lvl w:ilvl="0" w:tplc="A57276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17108"/>
    <w:multiLevelType w:val="hybridMultilevel"/>
    <w:tmpl w:val="0D9E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85F48"/>
    <w:multiLevelType w:val="hybridMultilevel"/>
    <w:tmpl w:val="327C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777EE"/>
    <w:multiLevelType w:val="hybridMultilevel"/>
    <w:tmpl w:val="79AC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975AD"/>
    <w:multiLevelType w:val="hybridMultilevel"/>
    <w:tmpl w:val="85A2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83313"/>
    <w:multiLevelType w:val="hybridMultilevel"/>
    <w:tmpl w:val="3C5E2A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AE14CB9"/>
    <w:multiLevelType w:val="hybridMultilevel"/>
    <w:tmpl w:val="2600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2163605">
    <w:abstractNumId w:val="8"/>
  </w:num>
  <w:num w:numId="2" w16cid:durableId="107742494">
    <w:abstractNumId w:val="6"/>
  </w:num>
  <w:num w:numId="3" w16cid:durableId="605120966">
    <w:abstractNumId w:val="5"/>
  </w:num>
  <w:num w:numId="4" w16cid:durableId="1249651660">
    <w:abstractNumId w:val="4"/>
  </w:num>
  <w:num w:numId="5" w16cid:durableId="1570261558">
    <w:abstractNumId w:val="7"/>
  </w:num>
  <w:num w:numId="6" w16cid:durableId="1013611354">
    <w:abstractNumId w:val="3"/>
  </w:num>
  <w:num w:numId="7" w16cid:durableId="2144342577">
    <w:abstractNumId w:val="2"/>
  </w:num>
  <w:num w:numId="8" w16cid:durableId="1948735081">
    <w:abstractNumId w:val="1"/>
  </w:num>
  <w:num w:numId="9" w16cid:durableId="282227480">
    <w:abstractNumId w:val="0"/>
  </w:num>
  <w:num w:numId="10" w16cid:durableId="831217259">
    <w:abstractNumId w:val="22"/>
  </w:num>
  <w:num w:numId="11" w16cid:durableId="87191099">
    <w:abstractNumId w:val="11"/>
  </w:num>
  <w:num w:numId="12" w16cid:durableId="1017076444">
    <w:abstractNumId w:val="21"/>
  </w:num>
  <w:num w:numId="13" w16cid:durableId="1678311786">
    <w:abstractNumId w:val="23"/>
  </w:num>
  <w:num w:numId="14" w16cid:durableId="1514760953">
    <w:abstractNumId w:val="13"/>
  </w:num>
  <w:num w:numId="15" w16cid:durableId="1410812427">
    <w:abstractNumId w:val="19"/>
  </w:num>
  <w:num w:numId="16" w16cid:durableId="1049501650">
    <w:abstractNumId w:val="10"/>
  </w:num>
  <w:num w:numId="17" w16cid:durableId="479228329">
    <w:abstractNumId w:val="17"/>
  </w:num>
  <w:num w:numId="18" w16cid:durableId="506477908">
    <w:abstractNumId w:val="9"/>
  </w:num>
  <w:num w:numId="19" w16cid:durableId="503975413">
    <w:abstractNumId w:val="15"/>
  </w:num>
  <w:num w:numId="20" w16cid:durableId="1030957997">
    <w:abstractNumId w:val="20"/>
  </w:num>
  <w:num w:numId="21" w16cid:durableId="1229219606">
    <w:abstractNumId w:val="24"/>
  </w:num>
  <w:num w:numId="22" w16cid:durableId="1434472113">
    <w:abstractNumId w:val="14"/>
  </w:num>
  <w:num w:numId="23" w16cid:durableId="1991517426">
    <w:abstractNumId w:val="12"/>
  </w:num>
  <w:num w:numId="24" w16cid:durableId="284889071">
    <w:abstractNumId w:val="25"/>
  </w:num>
  <w:num w:numId="25" w16cid:durableId="2088066222">
    <w:abstractNumId w:val="16"/>
  </w:num>
  <w:num w:numId="26" w16cid:durableId="13758906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A45"/>
    <w:rsid w:val="00034616"/>
    <w:rsid w:val="0006063C"/>
    <w:rsid w:val="00092381"/>
    <w:rsid w:val="0015074B"/>
    <w:rsid w:val="0029639D"/>
    <w:rsid w:val="002E39F2"/>
    <w:rsid w:val="00326F90"/>
    <w:rsid w:val="003D7275"/>
    <w:rsid w:val="00526801"/>
    <w:rsid w:val="0085063C"/>
    <w:rsid w:val="008C44CD"/>
    <w:rsid w:val="008E2B63"/>
    <w:rsid w:val="00916520"/>
    <w:rsid w:val="009F6647"/>
    <w:rsid w:val="00A0504A"/>
    <w:rsid w:val="00A3552C"/>
    <w:rsid w:val="00A84FDA"/>
    <w:rsid w:val="00AA1D8D"/>
    <w:rsid w:val="00B47730"/>
    <w:rsid w:val="00C223BE"/>
    <w:rsid w:val="00C25D8D"/>
    <w:rsid w:val="00C33362"/>
    <w:rsid w:val="00CB0664"/>
    <w:rsid w:val="00E04ED1"/>
    <w:rsid w:val="00EE6C79"/>
    <w:rsid w:val="00F530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91B543"/>
  <w14:defaultImageDpi w14:val="300"/>
  <w15:docId w15:val="{E76140F3-9071-47DF-B82F-9BBBB098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92381"/>
    <w:rPr>
      <w:color w:val="0000FF" w:themeColor="hyperlink"/>
      <w:u w:val="single"/>
    </w:rPr>
  </w:style>
  <w:style w:type="character" w:styleId="UnresolvedMention">
    <w:name w:val="Unresolved Mention"/>
    <w:basedOn w:val="DefaultParagraphFont"/>
    <w:uiPriority w:val="99"/>
    <w:semiHidden/>
    <w:unhideWhenUsed/>
    <w:rsid w:val="00092381"/>
    <w:rPr>
      <w:color w:val="605E5C"/>
      <w:shd w:val="clear" w:color="auto" w:fill="E1DFDD"/>
    </w:rPr>
  </w:style>
  <w:style w:type="paragraph" w:styleId="NormalWeb">
    <w:name w:val="Normal (Web)"/>
    <w:basedOn w:val="Normal"/>
    <w:uiPriority w:val="99"/>
    <w:unhideWhenUsed/>
    <w:rsid w:val="00A355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dhu.remat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5512</Words>
  <Characters>33859</Characters>
  <Application>Microsoft Office Word</Application>
  <DocSecurity>0</DocSecurity>
  <Lines>713</Lines>
  <Paragraphs>443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Harsha Reddy</cp:lastModifiedBy>
  <cp:revision>3</cp:revision>
  <dcterms:created xsi:type="dcterms:W3CDTF">2025-08-07T16:15:00Z</dcterms:created>
  <dcterms:modified xsi:type="dcterms:W3CDTF">2025-08-07T16:24:00Z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d193176a-830e-4fb3-af6a-0d5faa5316da</vt:lpwstr>
  </property>
</Properties>
</file>